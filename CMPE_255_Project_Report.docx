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65EF6" w14:textId="5F2E9149" w:rsidR="00AF699A" w:rsidRPr="00805896" w:rsidRDefault="00805896" w:rsidP="00AE3303">
      <w:pPr>
        <w:pStyle w:val="Heading1"/>
        <w:jc w:val="center"/>
        <w:rPr>
          <w:rFonts w:ascii="Times New Roman" w:hAnsi="Times New Roman"/>
          <w:sz w:val="24"/>
        </w:rPr>
      </w:pPr>
      <w:r>
        <w:t>CMPE</w:t>
      </w:r>
      <w:r w:rsidR="00C52D63">
        <w:t xml:space="preserve"> </w:t>
      </w:r>
      <w:r>
        <w:t>255 Project Report</w:t>
      </w:r>
    </w:p>
    <w:p w14:paraId="02D5D591" w14:textId="77777777" w:rsidR="00AF699A" w:rsidRPr="00805896" w:rsidRDefault="00000000" w:rsidP="00805896">
      <w:pPr>
        <w:jc w:val="center"/>
        <w:rPr>
          <w:rFonts w:cs="Times New Roman"/>
          <w:szCs w:val="24"/>
        </w:rPr>
      </w:pPr>
      <w:r w:rsidRPr="00805896">
        <w:rPr>
          <w:rFonts w:cs="Times New Roman"/>
          <w:b/>
          <w:bCs/>
          <w:szCs w:val="24"/>
        </w:rPr>
        <w:t>Team Name</w:t>
      </w:r>
      <w:r w:rsidRPr="00805896">
        <w:rPr>
          <w:rFonts w:cs="Times New Roman"/>
          <w:szCs w:val="24"/>
        </w:rPr>
        <w:t>: Bay Area Rockers</w:t>
      </w:r>
      <w:r w:rsidRPr="00805896">
        <w:rPr>
          <w:rFonts w:cs="Times New Roman"/>
          <w:szCs w:val="24"/>
        </w:rPr>
        <w:br/>
      </w:r>
      <w:r w:rsidRPr="00805896">
        <w:rPr>
          <w:rFonts w:cs="Times New Roman"/>
          <w:b/>
          <w:bCs/>
          <w:szCs w:val="24"/>
        </w:rPr>
        <w:t>Team Members</w:t>
      </w:r>
      <w:r w:rsidRPr="00805896">
        <w:rPr>
          <w:rFonts w:cs="Times New Roman"/>
          <w:szCs w:val="24"/>
        </w:rPr>
        <w:t>: Shawn Chumbar, Sajal Agarwal, Dhruval Shah</w:t>
      </w:r>
    </w:p>
    <w:p w14:paraId="606ED91E" w14:textId="58E15902" w:rsidR="00AF699A" w:rsidRPr="00805896" w:rsidRDefault="00000000" w:rsidP="00AE3303">
      <w:pPr>
        <w:pStyle w:val="Heading3"/>
        <w:jc w:val="center"/>
      </w:pPr>
      <w:r w:rsidRPr="00805896">
        <w:t>Abstract</w:t>
      </w:r>
    </w:p>
    <w:p w14:paraId="22D066D0" w14:textId="77777777" w:rsidR="00941F43" w:rsidRPr="00941F43" w:rsidRDefault="00941F43" w:rsidP="00941F43">
      <w:pPr>
        <w:spacing w:after="0" w:line="240" w:lineRule="auto"/>
        <w:jc w:val="both"/>
        <w:rPr>
          <w:rFonts w:eastAsia="Times New Roman" w:cs="Times New Roman"/>
          <w:szCs w:val="24"/>
        </w:rPr>
      </w:pPr>
      <w:r w:rsidRPr="00941F43">
        <w:rPr>
          <w:rFonts w:eastAsia="Times New Roman" w:cs="Times New Roman"/>
          <w:color w:val="000000"/>
          <w:szCs w:val="24"/>
        </w:rPr>
        <w:t>The problem focuses on the challenge of summarizing complex research papers, a task that requires condensing long articles, documents, papers into concise and comprehensible summaries while preserving the core meaning and essential information. The application leverages Natural Language Processing (NLP) techniques to parse, interpret, and compress extensive textual data, aiming for high-precision summaries.</w:t>
      </w:r>
    </w:p>
    <w:p w14:paraId="3004FA01" w14:textId="77777777" w:rsidR="00941F43" w:rsidRPr="00941F43" w:rsidRDefault="00941F43" w:rsidP="00941F43">
      <w:pPr>
        <w:spacing w:after="0" w:line="240" w:lineRule="auto"/>
        <w:rPr>
          <w:rFonts w:eastAsia="Times New Roman" w:cs="Times New Roman"/>
          <w:szCs w:val="24"/>
        </w:rPr>
      </w:pPr>
    </w:p>
    <w:p w14:paraId="49F7B3EE" w14:textId="77777777" w:rsidR="00941F43" w:rsidRPr="00941F43" w:rsidRDefault="00941F43" w:rsidP="00941F43">
      <w:pPr>
        <w:spacing w:after="0" w:line="240" w:lineRule="auto"/>
        <w:jc w:val="both"/>
        <w:rPr>
          <w:rFonts w:eastAsia="Times New Roman" w:cs="Times New Roman"/>
          <w:szCs w:val="24"/>
        </w:rPr>
      </w:pPr>
      <w:r w:rsidRPr="00941F43">
        <w:rPr>
          <w:rFonts w:eastAsia="Times New Roman" w:cs="Times New Roman"/>
          <w:color w:val="000000"/>
          <w:szCs w:val="24"/>
        </w:rPr>
        <w:t>The research focuses on the challenge of summarizing complex research papers, a task that requires deep understanding and synthesis of technical content. The approach leverages advanced AI technologies, particularly those developed by OpenAI, to interpret and condense the rich information found in academic papers.</w:t>
      </w:r>
    </w:p>
    <w:p w14:paraId="3EBE9ACF" w14:textId="77777777" w:rsidR="00941F43" w:rsidRPr="00941F43" w:rsidRDefault="00941F43" w:rsidP="00941F43">
      <w:pPr>
        <w:spacing w:after="0" w:line="240" w:lineRule="auto"/>
        <w:rPr>
          <w:rFonts w:eastAsia="Times New Roman" w:cs="Times New Roman"/>
          <w:szCs w:val="24"/>
        </w:rPr>
      </w:pPr>
    </w:p>
    <w:p w14:paraId="3145DFE0" w14:textId="77777777" w:rsidR="00941F43" w:rsidRPr="00941F43" w:rsidRDefault="00941F43" w:rsidP="00941F43">
      <w:pPr>
        <w:spacing w:after="0" w:line="240" w:lineRule="auto"/>
        <w:jc w:val="both"/>
        <w:rPr>
          <w:rFonts w:eastAsia="Times New Roman" w:cs="Times New Roman"/>
          <w:szCs w:val="24"/>
        </w:rPr>
      </w:pPr>
      <w:r w:rsidRPr="00941F43">
        <w:rPr>
          <w:rFonts w:eastAsia="Times New Roman" w:cs="Times New Roman"/>
          <w:color w:val="000000"/>
          <w:szCs w:val="24"/>
        </w:rPr>
        <w:t>At the core of the solution is a sophisticated system that integrates text extraction from PDF documents with AI-driven language processing. The method begins by aggregating text from multiple PDFs, using tools like PyPDF2 for extraction. This raw data is then segmented into manageable parts, considering the immense density and complexity of research papers.</w:t>
      </w:r>
    </w:p>
    <w:p w14:paraId="60AA64B2" w14:textId="77777777" w:rsidR="00941F43" w:rsidRPr="00941F43" w:rsidRDefault="00941F43" w:rsidP="00941F43">
      <w:pPr>
        <w:spacing w:after="0" w:line="240" w:lineRule="auto"/>
        <w:rPr>
          <w:rFonts w:eastAsia="Times New Roman" w:cs="Times New Roman"/>
          <w:szCs w:val="24"/>
        </w:rPr>
      </w:pPr>
    </w:p>
    <w:p w14:paraId="03E5F615" w14:textId="77777777" w:rsidR="00941F43" w:rsidRPr="00941F43" w:rsidRDefault="00941F43" w:rsidP="00941F43">
      <w:pPr>
        <w:spacing w:after="0" w:line="240" w:lineRule="auto"/>
        <w:jc w:val="both"/>
        <w:rPr>
          <w:rFonts w:eastAsia="Times New Roman" w:cs="Times New Roman"/>
          <w:szCs w:val="24"/>
        </w:rPr>
      </w:pPr>
      <w:r w:rsidRPr="00941F43">
        <w:rPr>
          <w:rFonts w:eastAsia="Times New Roman" w:cs="Times New Roman"/>
          <w:color w:val="000000"/>
          <w:szCs w:val="24"/>
        </w:rPr>
        <w:t>The crux of the technology lies in applying OpenAI's language models and FAISS (Facebook AI Similarity Search) for text understanding and retrieval. These tools enable the system to not only grasp the content of the papers but also to search and retrieve information efficiently. Specifically, OpenAI's models, known for their prowess in language comprehension and generation, play a pivotal role in deciphering the intricate language of research papers.</w:t>
      </w:r>
    </w:p>
    <w:p w14:paraId="281E28F2" w14:textId="77777777" w:rsidR="00941F43" w:rsidRPr="00941F43" w:rsidRDefault="00941F43" w:rsidP="00941F43">
      <w:pPr>
        <w:spacing w:after="0" w:line="240" w:lineRule="auto"/>
        <w:rPr>
          <w:rFonts w:eastAsia="Times New Roman" w:cs="Times New Roman"/>
          <w:szCs w:val="24"/>
        </w:rPr>
      </w:pPr>
    </w:p>
    <w:p w14:paraId="281590ED" w14:textId="77777777" w:rsidR="00941F43" w:rsidRPr="00941F43" w:rsidRDefault="00941F43" w:rsidP="00941F43">
      <w:pPr>
        <w:spacing w:after="0" w:line="240" w:lineRule="auto"/>
        <w:jc w:val="both"/>
        <w:rPr>
          <w:rFonts w:eastAsia="Times New Roman" w:cs="Times New Roman"/>
          <w:szCs w:val="24"/>
        </w:rPr>
      </w:pPr>
      <w:r w:rsidRPr="00941F43">
        <w:rPr>
          <w:rFonts w:eastAsia="Times New Roman" w:cs="Times New Roman"/>
          <w:color w:val="000000"/>
          <w:szCs w:val="24"/>
        </w:rPr>
        <w:t>The system's capability is demonstrated through various queries that range from simple summarization requests to more complex inquiries about specific academic concepts. The responses to these queries reveal the system's adeptness at handling both broad and nuanced aspects of academic texts.</w:t>
      </w:r>
    </w:p>
    <w:p w14:paraId="5E6592BC" w14:textId="77777777" w:rsidR="00941F43" w:rsidRPr="00941F43" w:rsidRDefault="00941F43" w:rsidP="00941F43">
      <w:pPr>
        <w:spacing w:after="0" w:line="240" w:lineRule="auto"/>
        <w:rPr>
          <w:rFonts w:eastAsia="Times New Roman" w:cs="Times New Roman"/>
          <w:szCs w:val="24"/>
        </w:rPr>
      </w:pPr>
    </w:p>
    <w:p w14:paraId="79BB30CD" w14:textId="77777777" w:rsidR="00941F43" w:rsidRPr="00941F43" w:rsidRDefault="00941F43" w:rsidP="00941F43">
      <w:pPr>
        <w:spacing w:after="0" w:line="240" w:lineRule="auto"/>
        <w:jc w:val="both"/>
        <w:rPr>
          <w:rFonts w:eastAsia="Times New Roman" w:cs="Times New Roman"/>
          <w:szCs w:val="24"/>
        </w:rPr>
      </w:pPr>
      <w:r w:rsidRPr="00941F43">
        <w:rPr>
          <w:rFonts w:eastAsia="Times New Roman" w:cs="Times New Roman"/>
          <w:color w:val="000000"/>
          <w:szCs w:val="24"/>
        </w:rPr>
        <w:t>A notable feature of this solution is its versatility in addressing different types of queries. Whether it's summarizing an entire paper, explaining a specific concept like multi-task learning, or delving into the intricacies of transformer models in machine learning, the system showcases remarkable adaptability and depth.</w:t>
      </w:r>
    </w:p>
    <w:p w14:paraId="1D4C2801" w14:textId="77777777" w:rsidR="00941F43" w:rsidRPr="00941F43" w:rsidRDefault="00941F43" w:rsidP="00941F43">
      <w:pPr>
        <w:spacing w:after="0" w:line="240" w:lineRule="auto"/>
        <w:rPr>
          <w:rFonts w:eastAsia="Times New Roman" w:cs="Times New Roman"/>
          <w:szCs w:val="24"/>
        </w:rPr>
      </w:pPr>
    </w:p>
    <w:p w14:paraId="0DA767D6" w14:textId="77777777" w:rsidR="00941F43" w:rsidRPr="00941F43" w:rsidRDefault="00941F43" w:rsidP="00941F43">
      <w:pPr>
        <w:spacing w:after="0" w:line="240" w:lineRule="auto"/>
        <w:jc w:val="both"/>
        <w:rPr>
          <w:rFonts w:eastAsia="Times New Roman" w:cs="Times New Roman"/>
          <w:szCs w:val="24"/>
        </w:rPr>
      </w:pPr>
      <w:r w:rsidRPr="00941F43">
        <w:rPr>
          <w:rFonts w:eastAsia="Times New Roman" w:cs="Times New Roman"/>
          <w:color w:val="000000"/>
          <w:szCs w:val="24"/>
        </w:rPr>
        <w:t>In summary, this approach represents a significant advancement in the field of automated research paper summarization, combining state-of-the-art AI models with efficient text retrieval and processing techniques to deliver concise, coherent summaries of complex academic content.</w:t>
      </w:r>
    </w:p>
    <w:p w14:paraId="6A473C6E" w14:textId="77777777" w:rsidR="00941F43" w:rsidRPr="00941F43" w:rsidRDefault="00941F43" w:rsidP="00941F43">
      <w:pPr>
        <w:spacing w:after="0" w:line="240" w:lineRule="auto"/>
        <w:rPr>
          <w:rFonts w:eastAsia="Times New Roman" w:cs="Times New Roman"/>
          <w:szCs w:val="24"/>
        </w:rPr>
      </w:pPr>
    </w:p>
    <w:p w14:paraId="777317F4" w14:textId="58207545" w:rsidR="00AF699A" w:rsidRPr="00805896" w:rsidRDefault="00000000" w:rsidP="00AE3303">
      <w:pPr>
        <w:pStyle w:val="Heading2"/>
        <w:jc w:val="center"/>
      </w:pPr>
      <w:r w:rsidRPr="00805896">
        <w:lastRenderedPageBreak/>
        <w:t>Introduction</w:t>
      </w:r>
      <w:r w:rsidRPr="00805896">
        <w:br/>
      </w:r>
    </w:p>
    <w:p w14:paraId="713657C7" w14:textId="31998E73" w:rsidR="00941F43" w:rsidRPr="00941F43" w:rsidRDefault="00941F43" w:rsidP="00941F43">
      <w:pPr>
        <w:spacing w:after="0" w:line="240" w:lineRule="auto"/>
        <w:jc w:val="both"/>
        <w:rPr>
          <w:rFonts w:eastAsia="Times New Roman" w:cs="Times New Roman"/>
          <w:szCs w:val="24"/>
        </w:rPr>
      </w:pPr>
      <w:r w:rsidRPr="00941F43">
        <w:rPr>
          <w:rFonts w:eastAsia="Times New Roman" w:cs="Times New Roman"/>
          <w:color w:val="000000"/>
          <w:szCs w:val="24"/>
        </w:rPr>
        <w:t xml:space="preserve">The focus was on developing a method for summarizing research papers. This task is important as by using the ability to </w:t>
      </w:r>
      <w:r w:rsidR="000F6A54" w:rsidRPr="00941F43">
        <w:rPr>
          <w:rFonts w:eastAsia="Times New Roman" w:cs="Times New Roman"/>
          <w:color w:val="000000"/>
          <w:szCs w:val="24"/>
        </w:rPr>
        <w:t>summarize the research papers of different categories accurately and briefly</w:t>
      </w:r>
      <w:r w:rsidRPr="00941F43">
        <w:rPr>
          <w:rFonts w:eastAsia="Times New Roman" w:cs="Times New Roman"/>
          <w:color w:val="000000"/>
          <w:szCs w:val="24"/>
        </w:rPr>
        <w:t>, can help in increasing the understandability and accessibility of complex research findings. Instead of going through the entire paper due to time and expertise constraints, people such as Students and professionals, can now just go through the generated summary to find the insights.</w:t>
      </w:r>
    </w:p>
    <w:p w14:paraId="4CD26866" w14:textId="77777777" w:rsidR="00941F43" w:rsidRPr="00941F43" w:rsidRDefault="00941F43" w:rsidP="00941F43">
      <w:pPr>
        <w:spacing w:after="0" w:line="240" w:lineRule="auto"/>
        <w:rPr>
          <w:rFonts w:eastAsia="Times New Roman" w:cs="Times New Roman"/>
          <w:szCs w:val="24"/>
        </w:rPr>
      </w:pPr>
    </w:p>
    <w:p w14:paraId="3EFBFBAE" w14:textId="77777777" w:rsidR="00941F43" w:rsidRPr="00941F43" w:rsidRDefault="00941F43" w:rsidP="00941F43">
      <w:pPr>
        <w:spacing w:after="0" w:line="240" w:lineRule="auto"/>
        <w:jc w:val="both"/>
        <w:rPr>
          <w:rFonts w:eastAsia="Times New Roman" w:cs="Times New Roman"/>
          <w:szCs w:val="24"/>
        </w:rPr>
      </w:pPr>
      <w:r w:rsidRPr="00941F43">
        <w:rPr>
          <w:rFonts w:eastAsia="Times New Roman" w:cs="Times New Roman"/>
          <w:color w:val="000000"/>
          <w:szCs w:val="24"/>
        </w:rPr>
        <w:t>This work is crucial because it will help close the knowledge gap between specialized academic research and a wider audience. Research papers often contain valuable insights and discoveries that can benefit many, yet their dense and technical language can be a barrier. By providing clear, concise summaries, this work aims to make these insights more accessible, fostering greater knowledge dissemination and encouraging interdisciplinary collaboration.</w:t>
      </w:r>
    </w:p>
    <w:p w14:paraId="63F307E4" w14:textId="77777777" w:rsidR="00941F43" w:rsidRPr="00941F43" w:rsidRDefault="00941F43" w:rsidP="00941F43">
      <w:pPr>
        <w:spacing w:after="0" w:line="240" w:lineRule="auto"/>
        <w:rPr>
          <w:rFonts w:eastAsia="Times New Roman" w:cs="Times New Roman"/>
          <w:szCs w:val="24"/>
        </w:rPr>
      </w:pPr>
    </w:p>
    <w:p w14:paraId="7D82B32E" w14:textId="77777777" w:rsidR="00941F43" w:rsidRPr="00941F43" w:rsidRDefault="00941F43" w:rsidP="00941F43">
      <w:pPr>
        <w:spacing w:after="0" w:line="240" w:lineRule="auto"/>
        <w:jc w:val="both"/>
        <w:rPr>
          <w:rFonts w:eastAsia="Times New Roman" w:cs="Times New Roman"/>
          <w:szCs w:val="24"/>
        </w:rPr>
      </w:pPr>
      <w:r w:rsidRPr="00941F43">
        <w:rPr>
          <w:rFonts w:eastAsia="Times New Roman" w:cs="Times New Roman"/>
          <w:color w:val="000000"/>
          <w:szCs w:val="24"/>
        </w:rPr>
        <w:t>The approach involves using advanced natural language processing (NLP) techniques powered by OpenAI's language models. These models are well suitable for understanding the complex language used in research papers because of their reputation for being able to understand and generate human-like text. Text from PDF files is first extracted, and then it is divided into smaller, easier-to-manage chunks for analysis.</w:t>
      </w:r>
    </w:p>
    <w:p w14:paraId="1A20E77F" w14:textId="77777777" w:rsidR="00941F43" w:rsidRPr="00941F43" w:rsidRDefault="00941F43" w:rsidP="00941F43">
      <w:pPr>
        <w:spacing w:after="0" w:line="240" w:lineRule="auto"/>
        <w:rPr>
          <w:rFonts w:eastAsia="Times New Roman" w:cs="Times New Roman"/>
          <w:szCs w:val="24"/>
        </w:rPr>
      </w:pPr>
    </w:p>
    <w:p w14:paraId="7B5DA94E" w14:textId="77777777" w:rsidR="00941F43" w:rsidRPr="00941F43" w:rsidRDefault="00941F43" w:rsidP="00941F43">
      <w:pPr>
        <w:spacing w:after="0" w:line="240" w:lineRule="auto"/>
        <w:jc w:val="both"/>
        <w:rPr>
          <w:rFonts w:eastAsia="Times New Roman" w:cs="Times New Roman"/>
          <w:szCs w:val="24"/>
        </w:rPr>
      </w:pPr>
      <w:r w:rsidRPr="00941F43">
        <w:rPr>
          <w:rFonts w:eastAsia="Times New Roman" w:cs="Times New Roman"/>
          <w:color w:val="000000"/>
          <w:szCs w:val="24"/>
        </w:rPr>
        <w:t>A key aspect of the solution is the use of FAISS (Facebook AI Similarity Search), which assists in efficiently searching and retrieving relevant information from a large corpus of text. This technology plays a crucial role in identifying and summarizing the most pertinent parts of a research paper.</w:t>
      </w:r>
    </w:p>
    <w:p w14:paraId="5335220D" w14:textId="77777777" w:rsidR="00941F43" w:rsidRPr="00941F43" w:rsidRDefault="00941F43" w:rsidP="00941F43">
      <w:pPr>
        <w:spacing w:after="0" w:line="240" w:lineRule="auto"/>
        <w:rPr>
          <w:rFonts w:eastAsia="Times New Roman" w:cs="Times New Roman"/>
          <w:szCs w:val="24"/>
        </w:rPr>
      </w:pPr>
    </w:p>
    <w:p w14:paraId="38682B5C" w14:textId="77777777" w:rsidR="00941F43" w:rsidRPr="00941F43" w:rsidRDefault="00941F43" w:rsidP="00941F43">
      <w:pPr>
        <w:spacing w:after="0" w:line="240" w:lineRule="auto"/>
        <w:jc w:val="both"/>
        <w:rPr>
          <w:rFonts w:eastAsia="Times New Roman" w:cs="Times New Roman"/>
          <w:szCs w:val="24"/>
        </w:rPr>
      </w:pPr>
      <w:r w:rsidRPr="00941F43">
        <w:rPr>
          <w:rFonts w:eastAsia="Times New Roman" w:cs="Times New Roman"/>
          <w:color w:val="000000"/>
          <w:szCs w:val="24"/>
        </w:rPr>
        <w:t>The results demonstrate the system's effectiveness in handling a range of queries, from general summaries of papers to more detailed questions about specific topics or methods. The responses show that the system can not only grasp the general essence of a paper but also delve into finer details when required. This capability indicates a significant step forward in making academic research more accessible and understandable, potentially transforming how we engage with complex scholarly texts.</w:t>
      </w:r>
    </w:p>
    <w:p w14:paraId="0F542BB6" w14:textId="77777777" w:rsidR="00941F43" w:rsidRPr="00941F43" w:rsidRDefault="00941F43" w:rsidP="00941F43">
      <w:pPr>
        <w:spacing w:after="0" w:line="240" w:lineRule="auto"/>
        <w:rPr>
          <w:rFonts w:eastAsia="Times New Roman" w:cs="Times New Roman"/>
          <w:szCs w:val="24"/>
        </w:rPr>
      </w:pPr>
    </w:p>
    <w:p w14:paraId="7ED19C79" w14:textId="77777777" w:rsidR="004B4308" w:rsidRDefault="004B4308">
      <w:pPr>
        <w:rPr>
          <w:rFonts w:cs="Times New Roman"/>
          <w:b/>
          <w:szCs w:val="24"/>
        </w:rPr>
      </w:pPr>
      <w:r>
        <w:rPr>
          <w:rFonts w:cs="Times New Roman"/>
          <w:b/>
          <w:szCs w:val="24"/>
        </w:rPr>
        <w:br w:type="page"/>
      </w:r>
    </w:p>
    <w:p w14:paraId="4084FF0C" w14:textId="59A3DFE8" w:rsidR="00AF699A" w:rsidRPr="00805896" w:rsidRDefault="00000000" w:rsidP="00F83235">
      <w:pPr>
        <w:pStyle w:val="Heading2"/>
        <w:jc w:val="center"/>
      </w:pPr>
      <w:r w:rsidRPr="00805896">
        <w:lastRenderedPageBreak/>
        <w:t>Related Work</w:t>
      </w:r>
      <w:r w:rsidRPr="00805896">
        <w:br/>
      </w:r>
    </w:p>
    <w:p w14:paraId="53332F2F" w14:textId="41E9576B" w:rsidR="00941F43" w:rsidRPr="00941F43" w:rsidRDefault="00941F43" w:rsidP="00941F43">
      <w:pPr>
        <w:spacing w:after="0" w:line="240" w:lineRule="auto"/>
        <w:jc w:val="both"/>
        <w:rPr>
          <w:rFonts w:eastAsia="Times New Roman" w:cs="Times New Roman"/>
          <w:szCs w:val="24"/>
        </w:rPr>
      </w:pPr>
      <w:r w:rsidRPr="00941F43">
        <w:rPr>
          <w:rFonts w:eastAsia="Times New Roman" w:cs="Times New Roman"/>
          <w:color w:val="000000"/>
          <w:szCs w:val="24"/>
        </w:rPr>
        <w:t>This project on “Research Paper Summarization” uses several evolving technical fields, primarily natural language processing (NLP), information retrieval, and AI-driven text analysis.</w:t>
      </w:r>
      <w:r w:rsidR="00E24CA3">
        <w:rPr>
          <w:rFonts w:eastAsia="Times New Roman" w:cs="Times New Roman"/>
          <w:color w:val="000000"/>
          <w:szCs w:val="24"/>
        </w:rPr>
        <w:t xml:space="preserve"> </w:t>
      </w:r>
      <w:proofErr w:type="gramStart"/>
      <w:r w:rsidRPr="00941F43">
        <w:rPr>
          <w:rFonts w:eastAsia="Times New Roman" w:cs="Times New Roman"/>
          <w:color w:val="000000"/>
          <w:szCs w:val="24"/>
        </w:rPr>
        <w:t>It</w:t>
      </w:r>
      <w:proofErr w:type="gramEnd"/>
      <w:r w:rsidRPr="00941F43">
        <w:rPr>
          <w:rFonts w:eastAsia="Times New Roman" w:cs="Times New Roman"/>
          <w:color w:val="000000"/>
          <w:szCs w:val="24"/>
        </w:rPr>
        <w:t xml:space="preserve"> adds to and takes inspiration from a tradition of work in these fields.</w:t>
      </w:r>
    </w:p>
    <w:p w14:paraId="07EC2F6C" w14:textId="77777777" w:rsidR="00915B07" w:rsidRDefault="00941F43" w:rsidP="00915B07">
      <w:pPr>
        <w:spacing w:after="0" w:line="240" w:lineRule="auto"/>
        <w:rPr>
          <w:rFonts w:eastAsia="Times New Roman" w:cs="Times New Roman"/>
          <w:szCs w:val="24"/>
        </w:rPr>
      </w:pPr>
      <w:r w:rsidRPr="00941F43">
        <w:rPr>
          <w:rFonts w:eastAsia="Times New Roman" w:cs="Times New Roman"/>
          <w:szCs w:val="24"/>
        </w:rPr>
        <w:br/>
      </w:r>
      <w:r w:rsidR="00915B07">
        <w:rPr>
          <w:rFonts w:eastAsia="Times New Roman" w:cs="Times New Roman"/>
          <w:szCs w:val="24"/>
        </w:rPr>
        <w:t xml:space="preserve">1. </w:t>
      </w:r>
      <w:r w:rsidRPr="00941F43">
        <w:rPr>
          <w:rFonts w:eastAsia="Times New Roman" w:cs="Times New Roman"/>
          <w:b/>
          <w:bCs/>
          <w:color w:val="000000"/>
          <w:szCs w:val="24"/>
        </w:rPr>
        <w:t>NLP and Text Summarization:</w:t>
      </w:r>
      <w:r w:rsidRPr="00941F43">
        <w:rPr>
          <w:rFonts w:eastAsia="Times New Roman" w:cs="Times New Roman"/>
          <w:color w:val="000000"/>
          <w:szCs w:val="24"/>
        </w:rPr>
        <w:t xml:space="preserve"> The field of NLP has seen significant advancements, especially with the introduction of models like OpenAI's GPT series. Traditional text summarization techniques have relied on extractive methods, where key sentences are selected and compiled from the original text. However, the approach here leans more towards abstractive summarization, where the AI model understands the content and generates a concise version in new, human-like language. This method is more aligned with recent developments in NLP, where models like GPT-3 have shown remarkable proficiency in generating coherent and contextually relevant text.</w:t>
      </w:r>
    </w:p>
    <w:p w14:paraId="68AEDDC2" w14:textId="77777777" w:rsidR="00915B07" w:rsidRDefault="00915B07" w:rsidP="00915B07">
      <w:pPr>
        <w:spacing w:after="0" w:line="240" w:lineRule="auto"/>
        <w:rPr>
          <w:rFonts w:eastAsia="Times New Roman" w:cs="Times New Roman"/>
          <w:szCs w:val="24"/>
        </w:rPr>
      </w:pPr>
    </w:p>
    <w:p w14:paraId="7F5DC30C" w14:textId="77777777" w:rsidR="00915B07" w:rsidRDefault="00915B07" w:rsidP="00915B07">
      <w:pPr>
        <w:spacing w:after="0" w:line="240" w:lineRule="auto"/>
        <w:rPr>
          <w:rFonts w:eastAsia="Times New Roman" w:cs="Times New Roman"/>
          <w:szCs w:val="24"/>
        </w:rPr>
      </w:pPr>
      <w:r>
        <w:rPr>
          <w:rFonts w:eastAsia="Times New Roman" w:cs="Times New Roman"/>
          <w:szCs w:val="24"/>
        </w:rPr>
        <w:t xml:space="preserve">2. </w:t>
      </w:r>
      <w:r w:rsidR="00941F43" w:rsidRPr="00915B07">
        <w:rPr>
          <w:rFonts w:eastAsia="Times New Roman" w:cs="Times New Roman"/>
          <w:b/>
          <w:bCs/>
          <w:color w:val="000000"/>
          <w:szCs w:val="24"/>
        </w:rPr>
        <w:t>Information Retrieval and FAISS:</w:t>
      </w:r>
      <w:r w:rsidR="00941F43" w:rsidRPr="00915B07">
        <w:rPr>
          <w:rFonts w:eastAsia="Times New Roman" w:cs="Times New Roman"/>
          <w:color w:val="000000"/>
          <w:szCs w:val="24"/>
        </w:rPr>
        <w:t xml:space="preserve"> The use of FAISS for information retrieval is a relatively novel approach in the context of text summarization. Traditionally, information retrieval focuses on finding relevant documents or pieces of text based on a query. In this project, FAISS is used to efficiently search through a large corpus of text (research papers) to find and retrieve segments most relevant to the summarization task. This is a departure from conventional keyword-based retrieval methods and leverages the power of vector search for higher accuracy and relevance in results.</w:t>
      </w:r>
    </w:p>
    <w:p w14:paraId="1769C564" w14:textId="77777777" w:rsidR="00915B07" w:rsidRDefault="00915B07" w:rsidP="00915B07">
      <w:pPr>
        <w:spacing w:after="0" w:line="240" w:lineRule="auto"/>
        <w:rPr>
          <w:rFonts w:eastAsia="Times New Roman" w:cs="Times New Roman"/>
          <w:szCs w:val="24"/>
        </w:rPr>
      </w:pPr>
    </w:p>
    <w:p w14:paraId="35E284D6" w14:textId="167EBEC8" w:rsidR="00941F43" w:rsidRPr="00915B07" w:rsidRDefault="00915B07" w:rsidP="00915B07">
      <w:pPr>
        <w:spacing w:after="0" w:line="240" w:lineRule="auto"/>
        <w:rPr>
          <w:rFonts w:eastAsia="Times New Roman" w:cs="Times New Roman"/>
          <w:szCs w:val="24"/>
        </w:rPr>
      </w:pPr>
      <w:r>
        <w:rPr>
          <w:rFonts w:eastAsia="Times New Roman" w:cs="Times New Roman"/>
          <w:szCs w:val="24"/>
        </w:rPr>
        <w:t xml:space="preserve">3. </w:t>
      </w:r>
      <w:r w:rsidR="00941F43" w:rsidRPr="00915B07">
        <w:rPr>
          <w:rFonts w:eastAsia="Times New Roman" w:cs="Times New Roman"/>
          <w:b/>
          <w:bCs/>
          <w:color w:val="000000"/>
          <w:szCs w:val="24"/>
        </w:rPr>
        <w:t>Integration of Technologies:</w:t>
      </w:r>
      <w:r w:rsidR="00941F43" w:rsidRPr="00915B07">
        <w:rPr>
          <w:rFonts w:eastAsia="Times New Roman" w:cs="Times New Roman"/>
          <w:color w:val="000000"/>
          <w:szCs w:val="24"/>
        </w:rPr>
        <w:t xml:space="preserve"> What sets this project apart is the integration of several advanced technologies: PDF text extraction, NLP for language understanding and generation, and vector-based search for information retrieval. This multi-faceted approach is relatively unique, as it combines the strengths of different technologies to address the complexities of summarizing academic research papers, which are often </w:t>
      </w:r>
      <w:r w:rsidR="00DF4507" w:rsidRPr="00915B07">
        <w:rPr>
          <w:rFonts w:eastAsia="Times New Roman" w:cs="Times New Roman"/>
          <w:color w:val="000000"/>
          <w:szCs w:val="24"/>
        </w:rPr>
        <w:t>denser</w:t>
      </w:r>
      <w:r w:rsidR="00941F43" w:rsidRPr="00915B07">
        <w:rPr>
          <w:rFonts w:eastAsia="Times New Roman" w:cs="Times New Roman"/>
          <w:color w:val="000000"/>
          <w:szCs w:val="24"/>
        </w:rPr>
        <w:t xml:space="preserve"> and jargon-laden than other forms of text.</w:t>
      </w:r>
    </w:p>
    <w:p w14:paraId="4E0EE7AC" w14:textId="77777777" w:rsidR="00941F43" w:rsidRPr="00941F43" w:rsidRDefault="00941F43" w:rsidP="00941F43">
      <w:pPr>
        <w:spacing w:after="0" w:line="240" w:lineRule="auto"/>
        <w:rPr>
          <w:rFonts w:eastAsia="Times New Roman" w:cs="Times New Roman"/>
          <w:szCs w:val="24"/>
        </w:rPr>
      </w:pPr>
    </w:p>
    <w:p w14:paraId="2CDA9AD6" w14:textId="60373EB9" w:rsidR="00941F43" w:rsidRPr="00941F43" w:rsidRDefault="00941F43" w:rsidP="00941F43">
      <w:pPr>
        <w:spacing w:after="0" w:line="240" w:lineRule="auto"/>
        <w:jc w:val="both"/>
        <w:rPr>
          <w:rFonts w:eastAsia="Times New Roman" w:cs="Times New Roman"/>
          <w:szCs w:val="24"/>
        </w:rPr>
      </w:pPr>
      <w:r w:rsidRPr="00941F43">
        <w:rPr>
          <w:rFonts w:eastAsia="Times New Roman" w:cs="Times New Roman"/>
          <w:color w:val="000000"/>
          <w:szCs w:val="24"/>
        </w:rPr>
        <w:t xml:space="preserve">To summarize, this effort is innovative because it combines previous work in NLP and information retrieval with new technologies to address the </w:t>
      </w:r>
      <w:r w:rsidR="008A4A4D" w:rsidRPr="00941F43">
        <w:rPr>
          <w:rFonts w:eastAsia="Times New Roman" w:cs="Times New Roman"/>
          <w:color w:val="000000"/>
          <w:szCs w:val="24"/>
        </w:rPr>
        <w:t>problem</w:t>
      </w:r>
      <w:r w:rsidRPr="00941F43">
        <w:rPr>
          <w:rFonts w:eastAsia="Times New Roman" w:cs="Times New Roman"/>
          <w:color w:val="000000"/>
          <w:szCs w:val="24"/>
        </w:rPr>
        <w:t xml:space="preserve"> of research paper summarizing. In doing so, it tackles the urgent need to improve the accessibility and comprehensibility of academic knowledge—a goal with important implications for education, research, and interdisciplinary collaboration.</w:t>
      </w:r>
    </w:p>
    <w:p w14:paraId="5972C60D" w14:textId="77777777" w:rsidR="00941F43" w:rsidRPr="00941F43" w:rsidRDefault="00941F43" w:rsidP="00941F43">
      <w:pPr>
        <w:spacing w:after="0" w:line="240" w:lineRule="auto"/>
        <w:rPr>
          <w:rFonts w:eastAsia="Times New Roman" w:cs="Times New Roman"/>
          <w:szCs w:val="24"/>
        </w:rPr>
      </w:pPr>
    </w:p>
    <w:p w14:paraId="48734BFE" w14:textId="77777777" w:rsidR="004B4308" w:rsidRDefault="004B4308">
      <w:pPr>
        <w:rPr>
          <w:rFonts w:cs="Times New Roman"/>
          <w:b/>
          <w:szCs w:val="24"/>
        </w:rPr>
      </w:pPr>
      <w:r>
        <w:rPr>
          <w:rFonts w:cs="Times New Roman"/>
          <w:b/>
          <w:szCs w:val="24"/>
        </w:rPr>
        <w:br w:type="page"/>
      </w:r>
    </w:p>
    <w:p w14:paraId="36E20DE1" w14:textId="4A6CBBF4" w:rsidR="00AF699A" w:rsidRPr="00805896" w:rsidRDefault="00000000" w:rsidP="00CD63CF">
      <w:pPr>
        <w:pStyle w:val="Heading2"/>
        <w:jc w:val="center"/>
      </w:pPr>
      <w:r w:rsidRPr="00805896">
        <w:lastRenderedPageBreak/>
        <w:t>Data</w:t>
      </w:r>
      <w:r w:rsidRPr="00805896">
        <w:br/>
      </w:r>
    </w:p>
    <w:p w14:paraId="03B9BC07" w14:textId="77777777" w:rsidR="00941F43" w:rsidRPr="00941F43" w:rsidRDefault="00941F43" w:rsidP="00941F43">
      <w:pPr>
        <w:spacing w:after="0" w:line="240" w:lineRule="auto"/>
        <w:jc w:val="both"/>
        <w:rPr>
          <w:rFonts w:eastAsia="Times New Roman" w:cs="Times New Roman"/>
          <w:szCs w:val="24"/>
        </w:rPr>
      </w:pPr>
      <w:r w:rsidRPr="00941F43">
        <w:rPr>
          <w:rFonts w:eastAsia="Times New Roman" w:cs="Times New Roman"/>
          <w:color w:val="000000"/>
          <w:szCs w:val="24"/>
        </w:rPr>
        <w:t>For this project, the primary data source comprises research papers, which are inherently complex and information-rich texts. This type of data is characterized by several key aspects:</w:t>
      </w:r>
    </w:p>
    <w:p w14:paraId="076F091A" w14:textId="0A372CA3" w:rsidR="00941F43" w:rsidRPr="00941F43" w:rsidRDefault="00941F43" w:rsidP="00941F43">
      <w:pPr>
        <w:spacing w:after="0" w:line="240" w:lineRule="auto"/>
        <w:rPr>
          <w:rFonts w:eastAsia="Times New Roman" w:cs="Times New Roman"/>
          <w:szCs w:val="24"/>
        </w:rPr>
      </w:pPr>
    </w:p>
    <w:p w14:paraId="7E8C3AD3" w14:textId="77777777" w:rsidR="004B4308" w:rsidRDefault="00941F43" w:rsidP="004B4308">
      <w:pPr>
        <w:numPr>
          <w:ilvl w:val="0"/>
          <w:numId w:val="13"/>
        </w:numPr>
        <w:spacing w:after="0" w:line="240" w:lineRule="auto"/>
        <w:jc w:val="both"/>
        <w:textAlignment w:val="baseline"/>
        <w:rPr>
          <w:rFonts w:eastAsia="Times New Roman" w:cs="Times New Roman"/>
          <w:color w:val="000000"/>
          <w:szCs w:val="24"/>
        </w:rPr>
      </w:pPr>
      <w:r w:rsidRPr="00941F43">
        <w:rPr>
          <w:rFonts w:eastAsia="Times New Roman" w:cs="Times New Roman"/>
          <w:b/>
          <w:bCs/>
          <w:color w:val="000000"/>
          <w:szCs w:val="24"/>
        </w:rPr>
        <w:t> Nature of Data:</w:t>
      </w:r>
      <w:r w:rsidRPr="00941F43">
        <w:rPr>
          <w:rFonts w:eastAsia="Times New Roman" w:cs="Times New Roman"/>
          <w:color w:val="000000"/>
          <w:szCs w:val="24"/>
        </w:rPr>
        <w:t xml:space="preserve"> The data consists of academic research papers, typically formatted as PDF documents. These papers are dense with specialized knowledge, including technical terms, complex sentence structures, and often include graphs, tables, and references. The content spans various topics, primarily within academic and scientific domains.</w:t>
      </w:r>
    </w:p>
    <w:p w14:paraId="3F5B9A6B" w14:textId="77777777" w:rsidR="004B4308" w:rsidRDefault="004B4308" w:rsidP="004B4308">
      <w:pPr>
        <w:spacing w:after="0" w:line="240" w:lineRule="auto"/>
        <w:jc w:val="both"/>
        <w:textAlignment w:val="baseline"/>
        <w:rPr>
          <w:rFonts w:eastAsia="Times New Roman" w:cs="Times New Roman"/>
          <w:color w:val="000000"/>
          <w:szCs w:val="24"/>
        </w:rPr>
      </w:pPr>
    </w:p>
    <w:p w14:paraId="54BC4444" w14:textId="77777777" w:rsidR="004B4308" w:rsidRDefault="00941F43" w:rsidP="004B4308">
      <w:pPr>
        <w:numPr>
          <w:ilvl w:val="0"/>
          <w:numId w:val="13"/>
        </w:numPr>
        <w:spacing w:after="0" w:line="240" w:lineRule="auto"/>
        <w:jc w:val="both"/>
        <w:textAlignment w:val="baseline"/>
        <w:rPr>
          <w:rFonts w:eastAsia="Times New Roman" w:cs="Times New Roman"/>
          <w:color w:val="000000"/>
          <w:szCs w:val="24"/>
        </w:rPr>
      </w:pPr>
      <w:r w:rsidRPr="00941F43">
        <w:rPr>
          <w:rFonts w:eastAsia="Times New Roman" w:cs="Times New Roman"/>
          <w:b/>
          <w:bCs/>
          <w:color w:val="000000"/>
          <w:szCs w:val="24"/>
        </w:rPr>
        <w:t>Source of Data:</w:t>
      </w:r>
      <w:r w:rsidRPr="00941F43">
        <w:rPr>
          <w:rFonts w:eastAsia="Times New Roman" w:cs="Times New Roman"/>
          <w:color w:val="000000"/>
          <w:szCs w:val="24"/>
        </w:rPr>
        <w:t xml:space="preserve"> The source of all these papers is arXiv.org, a reputable research paper repository covering a wide range of topics. Multi-task learning, data science, artificial intelligence, machine learning, computational linguistics, and neural networks are few paper topics used to train the model.</w:t>
      </w:r>
    </w:p>
    <w:p w14:paraId="5593C7FB" w14:textId="77777777" w:rsidR="004B4308" w:rsidRDefault="004B4308" w:rsidP="004B4308">
      <w:pPr>
        <w:pStyle w:val="ListParagraph"/>
        <w:rPr>
          <w:rFonts w:eastAsia="Times New Roman" w:cs="Times New Roman"/>
          <w:b/>
          <w:bCs/>
          <w:color w:val="000000"/>
          <w:szCs w:val="24"/>
        </w:rPr>
      </w:pPr>
    </w:p>
    <w:p w14:paraId="261031E7" w14:textId="09A6E4B1" w:rsidR="004B4308" w:rsidRDefault="00941F43" w:rsidP="004B4308">
      <w:pPr>
        <w:numPr>
          <w:ilvl w:val="0"/>
          <w:numId w:val="13"/>
        </w:numPr>
        <w:spacing w:after="0" w:line="240" w:lineRule="auto"/>
        <w:jc w:val="both"/>
        <w:textAlignment w:val="baseline"/>
        <w:rPr>
          <w:rFonts w:eastAsia="Times New Roman" w:cs="Times New Roman"/>
          <w:color w:val="000000"/>
          <w:szCs w:val="24"/>
        </w:rPr>
      </w:pPr>
      <w:r w:rsidRPr="00941F43">
        <w:rPr>
          <w:rFonts w:eastAsia="Times New Roman" w:cs="Times New Roman"/>
          <w:b/>
          <w:bCs/>
          <w:color w:val="000000"/>
          <w:szCs w:val="24"/>
        </w:rPr>
        <w:t> Volume of Data:</w:t>
      </w:r>
      <w:r w:rsidRPr="00941F43">
        <w:rPr>
          <w:rFonts w:eastAsia="Times New Roman" w:cs="Times New Roman"/>
          <w:color w:val="000000"/>
          <w:szCs w:val="24"/>
        </w:rPr>
        <w:t xml:space="preserve"> The dataset was around 30-50 research papers each on various topics which resulted in </w:t>
      </w:r>
      <w:r w:rsidR="00DF4507" w:rsidRPr="00941F43">
        <w:rPr>
          <w:rFonts w:eastAsia="Times New Roman" w:cs="Times New Roman"/>
          <w:color w:val="000000"/>
          <w:szCs w:val="24"/>
        </w:rPr>
        <w:t>approx.</w:t>
      </w:r>
      <w:r w:rsidRPr="00941F43">
        <w:rPr>
          <w:rFonts w:eastAsia="Times New Roman" w:cs="Times New Roman"/>
          <w:color w:val="000000"/>
          <w:szCs w:val="24"/>
        </w:rPr>
        <w:t xml:space="preserve"> 400-500 research papers. The length of each paper varies from a few pages to several dozen pages, which adds up to a considerable data set.</w:t>
      </w:r>
    </w:p>
    <w:p w14:paraId="565734CC" w14:textId="77777777" w:rsidR="004B4308" w:rsidRDefault="004B4308" w:rsidP="004B4308">
      <w:pPr>
        <w:pStyle w:val="ListParagraph"/>
        <w:rPr>
          <w:rFonts w:eastAsia="Times New Roman" w:cs="Times New Roman"/>
          <w:b/>
          <w:bCs/>
          <w:color w:val="000000"/>
          <w:szCs w:val="24"/>
        </w:rPr>
      </w:pPr>
    </w:p>
    <w:p w14:paraId="1E2AAD05" w14:textId="3A3F363A" w:rsidR="00941F43" w:rsidRPr="00941F43" w:rsidRDefault="00941F43" w:rsidP="004B4308">
      <w:pPr>
        <w:numPr>
          <w:ilvl w:val="0"/>
          <w:numId w:val="13"/>
        </w:numPr>
        <w:spacing w:after="0" w:line="240" w:lineRule="auto"/>
        <w:jc w:val="both"/>
        <w:textAlignment w:val="baseline"/>
        <w:rPr>
          <w:rFonts w:eastAsia="Times New Roman" w:cs="Times New Roman"/>
          <w:color w:val="000000"/>
          <w:szCs w:val="24"/>
        </w:rPr>
      </w:pPr>
      <w:r w:rsidRPr="00941F43">
        <w:rPr>
          <w:rFonts w:eastAsia="Times New Roman" w:cs="Times New Roman"/>
          <w:b/>
          <w:bCs/>
          <w:color w:val="000000"/>
          <w:szCs w:val="24"/>
        </w:rPr>
        <w:t> Data Preprocessing:</w:t>
      </w:r>
      <w:r w:rsidRPr="00941F43">
        <w:rPr>
          <w:rFonts w:eastAsia="Times New Roman" w:cs="Times New Roman"/>
          <w:color w:val="000000"/>
          <w:szCs w:val="24"/>
        </w:rPr>
        <w:t xml:space="preserve"> With the type and complexity of data, preprocessing was necessary. Key preprocessing steps likely include:</w:t>
      </w:r>
    </w:p>
    <w:p w14:paraId="663C60D2" w14:textId="77777777" w:rsidR="00941F43" w:rsidRPr="00941F43" w:rsidRDefault="00941F43" w:rsidP="00941F43">
      <w:pPr>
        <w:spacing w:after="0" w:line="240" w:lineRule="auto"/>
        <w:rPr>
          <w:rFonts w:eastAsia="Times New Roman" w:cs="Times New Roman"/>
          <w:szCs w:val="24"/>
        </w:rPr>
      </w:pPr>
      <w:r w:rsidRPr="00941F43">
        <w:rPr>
          <w:rFonts w:eastAsia="Times New Roman" w:cs="Times New Roman"/>
          <w:szCs w:val="24"/>
        </w:rPr>
        <w:br/>
      </w:r>
    </w:p>
    <w:p w14:paraId="355B477C" w14:textId="77777777" w:rsidR="00941F43" w:rsidRPr="00941F43" w:rsidRDefault="00941F43" w:rsidP="00941F43">
      <w:pPr>
        <w:numPr>
          <w:ilvl w:val="0"/>
          <w:numId w:val="17"/>
        </w:numPr>
        <w:spacing w:after="0" w:line="240" w:lineRule="auto"/>
        <w:ind w:left="1440"/>
        <w:jc w:val="both"/>
        <w:textAlignment w:val="baseline"/>
        <w:rPr>
          <w:rFonts w:eastAsia="Times New Roman" w:cs="Times New Roman"/>
          <w:color w:val="000000"/>
          <w:szCs w:val="24"/>
        </w:rPr>
      </w:pPr>
      <w:r w:rsidRPr="00941F43">
        <w:rPr>
          <w:rFonts w:eastAsia="Times New Roman" w:cs="Times New Roman"/>
          <w:b/>
          <w:bCs/>
          <w:color w:val="000000"/>
          <w:szCs w:val="24"/>
        </w:rPr>
        <w:t>Clean Text:</w:t>
      </w:r>
      <w:r w:rsidRPr="00941F43">
        <w:rPr>
          <w:rFonts w:eastAsia="Times New Roman" w:cs="Times New Roman"/>
          <w:color w:val="000000"/>
          <w:szCs w:val="24"/>
        </w:rPr>
        <w:t xml:space="preserve"> Initially, the text extracted from these PDFs is cleaned. This involves stripping away any non-essential elements like headers, footers, or any anomalies that might have crept in during text extraction.</w:t>
      </w:r>
    </w:p>
    <w:p w14:paraId="09D228CE" w14:textId="77777777" w:rsidR="00941F43" w:rsidRPr="00941F43" w:rsidRDefault="00941F43" w:rsidP="00941F43">
      <w:pPr>
        <w:spacing w:after="0" w:line="240" w:lineRule="auto"/>
        <w:rPr>
          <w:rFonts w:eastAsia="Times New Roman" w:cs="Times New Roman"/>
          <w:szCs w:val="24"/>
        </w:rPr>
      </w:pPr>
      <w:r w:rsidRPr="00941F43">
        <w:rPr>
          <w:rFonts w:eastAsia="Times New Roman" w:cs="Times New Roman"/>
          <w:szCs w:val="24"/>
        </w:rPr>
        <w:br/>
      </w:r>
    </w:p>
    <w:p w14:paraId="5E74289F" w14:textId="669B0858" w:rsidR="00941F43" w:rsidRPr="00941F43" w:rsidRDefault="00941F43" w:rsidP="00941F43">
      <w:pPr>
        <w:numPr>
          <w:ilvl w:val="0"/>
          <w:numId w:val="18"/>
        </w:numPr>
        <w:spacing w:after="0" w:line="240" w:lineRule="auto"/>
        <w:ind w:left="1440"/>
        <w:jc w:val="both"/>
        <w:textAlignment w:val="baseline"/>
        <w:rPr>
          <w:rFonts w:eastAsia="Times New Roman" w:cs="Times New Roman"/>
          <w:color w:val="000000"/>
          <w:szCs w:val="24"/>
        </w:rPr>
      </w:pPr>
      <w:r w:rsidRPr="00941F43">
        <w:rPr>
          <w:rFonts w:eastAsia="Times New Roman" w:cs="Times New Roman"/>
          <w:b/>
          <w:bCs/>
          <w:color w:val="000000"/>
          <w:szCs w:val="24"/>
        </w:rPr>
        <w:t xml:space="preserve">Tokenize and Remove </w:t>
      </w:r>
      <w:r w:rsidR="00DF4507" w:rsidRPr="00941F43">
        <w:rPr>
          <w:rFonts w:eastAsia="Times New Roman" w:cs="Times New Roman"/>
          <w:b/>
          <w:bCs/>
          <w:color w:val="000000"/>
          <w:szCs w:val="24"/>
        </w:rPr>
        <w:t>Stop words</w:t>
      </w:r>
      <w:r w:rsidRPr="00941F43">
        <w:rPr>
          <w:rFonts w:eastAsia="Times New Roman" w:cs="Times New Roman"/>
          <w:b/>
          <w:bCs/>
          <w:color w:val="000000"/>
          <w:szCs w:val="24"/>
        </w:rPr>
        <w:t>:</w:t>
      </w:r>
      <w:r w:rsidRPr="00941F43">
        <w:rPr>
          <w:rFonts w:eastAsia="Times New Roman" w:cs="Times New Roman"/>
          <w:color w:val="000000"/>
          <w:szCs w:val="24"/>
        </w:rPr>
        <w:t xml:space="preserve"> Next, the text is tokenized. This breaks it down into smaller units (tokens), making it easier to process. During this phase, common </w:t>
      </w:r>
      <w:r w:rsidR="00DF4507" w:rsidRPr="00941F43">
        <w:rPr>
          <w:rFonts w:eastAsia="Times New Roman" w:cs="Times New Roman"/>
          <w:color w:val="000000"/>
          <w:szCs w:val="24"/>
        </w:rPr>
        <w:t>stop words</w:t>
      </w:r>
      <w:r w:rsidRPr="00941F43">
        <w:rPr>
          <w:rFonts w:eastAsia="Times New Roman" w:cs="Times New Roman"/>
          <w:color w:val="000000"/>
          <w:szCs w:val="24"/>
        </w:rPr>
        <w:t xml:space="preserve"> – words that offer little value to the understanding of the text – are removed.</w:t>
      </w:r>
    </w:p>
    <w:p w14:paraId="29474809" w14:textId="77777777" w:rsidR="00941F43" w:rsidRPr="00941F43" w:rsidRDefault="00941F43" w:rsidP="00941F43">
      <w:pPr>
        <w:spacing w:after="0" w:line="240" w:lineRule="auto"/>
        <w:rPr>
          <w:rFonts w:eastAsia="Times New Roman" w:cs="Times New Roman"/>
          <w:szCs w:val="24"/>
        </w:rPr>
      </w:pPr>
      <w:r w:rsidRPr="00941F43">
        <w:rPr>
          <w:rFonts w:eastAsia="Times New Roman" w:cs="Times New Roman"/>
          <w:szCs w:val="24"/>
        </w:rPr>
        <w:br/>
      </w:r>
    </w:p>
    <w:p w14:paraId="2EA346CE" w14:textId="77777777" w:rsidR="00941F43" w:rsidRPr="00941F43" w:rsidRDefault="00941F43" w:rsidP="00941F43">
      <w:pPr>
        <w:numPr>
          <w:ilvl w:val="0"/>
          <w:numId w:val="19"/>
        </w:numPr>
        <w:spacing w:after="0" w:line="240" w:lineRule="auto"/>
        <w:ind w:left="1440"/>
        <w:jc w:val="both"/>
        <w:textAlignment w:val="baseline"/>
        <w:rPr>
          <w:rFonts w:eastAsia="Times New Roman" w:cs="Times New Roman"/>
          <w:color w:val="000000"/>
          <w:szCs w:val="24"/>
        </w:rPr>
      </w:pPr>
      <w:r w:rsidRPr="00941F43">
        <w:rPr>
          <w:rFonts w:eastAsia="Times New Roman" w:cs="Times New Roman"/>
          <w:b/>
          <w:bCs/>
          <w:color w:val="000000"/>
          <w:szCs w:val="24"/>
        </w:rPr>
        <w:t xml:space="preserve">Create Text Splitter: </w:t>
      </w:r>
      <w:r w:rsidRPr="00941F43">
        <w:rPr>
          <w:rFonts w:eastAsia="Times New Roman" w:cs="Times New Roman"/>
          <w:color w:val="000000"/>
          <w:szCs w:val="24"/>
        </w:rPr>
        <w:t>We then employ a text splitter. Given the length and complexity of research papers, this tool is vital for dividing the text into manageable chunks without losing contextual meaning.</w:t>
      </w:r>
    </w:p>
    <w:p w14:paraId="48E015E4" w14:textId="77777777" w:rsidR="00941F43" w:rsidRPr="00941F43" w:rsidRDefault="00941F43" w:rsidP="00941F43">
      <w:pPr>
        <w:spacing w:after="0" w:line="240" w:lineRule="auto"/>
        <w:rPr>
          <w:rFonts w:eastAsia="Times New Roman" w:cs="Times New Roman"/>
          <w:szCs w:val="24"/>
        </w:rPr>
      </w:pPr>
      <w:r w:rsidRPr="00941F43">
        <w:rPr>
          <w:rFonts w:eastAsia="Times New Roman" w:cs="Times New Roman"/>
          <w:szCs w:val="24"/>
        </w:rPr>
        <w:br/>
      </w:r>
    </w:p>
    <w:p w14:paraId="57B4A97D" w14:textId="77777777" w:rsidR="00941F43" w:rsidRPr="00941F43" w:rsidRDefault="00941F43" w:rsidP="00941F43">
      <w:pPr>
        <w:numPr>
          <w:ilvl w:val="0"/>
          <w:numId w:val="20"/>
        </w:numPr>
        <w:spacing w:after="0" w:line="240" w:lineRule="auto"/>
        <w:ind w:left="1440"/>
        <w:jc w:val="both"/>
        <w:textAlignment w:val="baseline"/>
        <w:rPr>
          <w:rFonts w:eastAsia="Times New Roman" w:cs="Times New Roman"/>
          <w:color w:val="000000"/>
          <w:szCs w:val="24"/>
        </w:rPr>
      </w:pPr>
      <w:r w:rsidRPr="00941F43">
        <w:rPr>
          <w:rFonts w:eastAsia="Times New Roman" w:cs="Times New Roman"/>
          <w:b/>
          <w:bCs/>
          <w:color w:val="000000"/>
          <w:szCs w:val="24"/>
        </w:rPr>
        <w:t>Split Text into Chunks:</w:t>
      </w:r>
      <w:r w:rsidRPr="00941F43">
        <w:rPr>
          <w:rFonts w:eastAsia="Times New Roman" w:cs="Times New Roman"/>
          <w:color w:val="000000"/>
          <w:szCs w:val="24"/>
        </w:rPr>
        <w:t xml:space="preserve"> The text is split into smaller segments or chunks. This not only aids in better processing but also ensures that each part of the text receives due attention during the summarization process.</w:t>
      </w:r>
    </w:p>
    <w:p w14:paraId="48D6FC32" w14:textId="77777777" w:rsidR="00941F43" w:rsidRPr="00941F43" w:rsidRDefault="00941F43" w:rsidP="00941F43">
      <w:pPr>
        <w:spacing w:after="0" w:line="240" w:lineRule="auto"/>
        <w:rPr>
          <w:rFonts w:eastAsia="Times New Roman" w:cs="Times New Roman"/>
          <w:szCs w:val="24"/>
        </w:rPr>
      </w:pPr>
      <w:r w:rsidRPr="00941F43">
        <w:rPr>
          <w:rFonts w:eastAsia="Times New Roman" w:cs="Times New Roman"/>
          <w:szCs w:val="24"/>
        </w:rPr>
        <w:br/>
      </w:r>
    </w:p>
    <w:p w14:paraId="7A95F78E" w14:textId="77777777" w:rsidR="00941F43" w:rsidRPr="00941F43" w:rsidRDefault="00941F43" w:rsidP="00941F43">
      <w:pPr>
        <w:numPr>
          <w:ilvl w:val="0"/>
          <w:numId w:val="21"/>
        </w:numPr>
        <w:spacing w:after="0" w:line="240" w:lineRule="auto"/>
        <w:ind w:left="1440"/>
        <w:jc w:val="both"/>
        <w:textAlignment w:val="baseline"/>
        <w:rPr>
          <w:rFonts w:eastAsia="Times New Roman" w:cs="Times New Roman"/>
          <w:color w:val="000000"/>
          <w:szCs w:val="24"/>
        </w:rPr>
      </w:pPr>
      <w:r w:rsidRPr="00941F43">
        <w:rPr>
          <w:rFonts w:eastAsia="Times New Roman" w:cs="Times New Roman"/>
          <w:b/>
          <w:bCs/>
          <w:color w:val="000000"/>
          <w:szCs w:val="24"/>
        </w:rPr>
        <w:lastRenderedPageBreak/>
        <w:t>Create FAISS Vector Index:</w:t>
      </w:r>
      <w:r w:rsidRPr="00941F43">
        <w:rPr>
          <w:rFonts w:eastAsia="Times New Roman" w:cs="Times New Roman"/>
          <w:color w:val="000000"/>
          <w:szCs w:val="24"/>
        </w:rPr>
        <w:t xml:space="preserve"> A crucial step in the preprocessing phase is the creation of a FAISS vector index. This advanced technique allows for efficient similarity search and clustering of dense vectors, which is paramount in retrieving and summarizing relevant sections of the papers.</w:t>
      </w:r>
    </w:p>
    <w:p w14:paraId="2AEC3D7B" w14:textId="77777777" w:rsidR="00941F43" w:rsidRDefault="00941F43" w:rsidP="00941F43">
      <w:pPr>
        <w:jc w:val="center"/>
        <w:rPr>
          <w:rFonts w:eastAsia="Times New Roman" w:cs="Times New Roman"/>
          <w:color w:val="000000"/>
          <w:szCs w:val="24"/>
        </w:rPr>
      </w:pPr>
      <w:r w:rsidRPr="00805896">
        <w:rPr>
          <w:rFonts w:eastAsia="Times New Roman" w:cs="Times New Roman"/>
          <w:szCs w:val="24"/>
        </w:rPr>
        <w:br/>
      </w:r>
      <w:r w:rsidRPr="00805896">
        <w:rPr>
          <w:rFonts w:eastAsia="Times New Roman" w:cs="Times New Roman"/>
          <w:b/>
          <w:bCs/>
          <w:color w:val="000000"/>
          <w:szCs w:val="24"/>
        </w:rPr>
        <w:t>Save and Load Vector Index:</w:t>
      </w:r>
      <w:r w:rsidRPr="00805896">
        <w:rPr>
          <w:rFonts w:eastAsia="Times New Roman" w:cs="Times New Roman"/>
          <w:color w:val="000000"/>
          <w:szCs w:val="24"/>
        </w:rPr>
        <w:t xml:space="preserve"> Finally, this vector index is saved and loaded as needed. This step is instrumental in the efficient retrieval of information, facilitating a seamless summarization process.</w:t>
      </w:r>
    </w:p>
    <w:p w14:paraId="460695E4" w14:textId="77777777" w:rsidR="00D87662" w:rsidRDefault="00D87662" w:rsidP="00941F43">
      <w:pPr>
        <w:jc w:val="center"/>
        <w:rPr>
          <w:rFonts w:eastAsia="Times New Roman" w:cs="Times New Roman"/>
          <w:color w:val="000000"/>
          <w:szCs w:val="24"/>
        </w:rPr>
      </w:pPr>
    </w:p>
    <w:p w14:paraId="772A2C5C" w14:textId="77777777" w:rsidR="00D87662" w:rsidRDefault="00D87662" w:rsidP="00941F43">
      <w:pPr>
        <w:jc w:val="center"/>
        <w:rPr>
          <w:rFonts w:eastAsia="Times New Roman" w:cs="Times New Roman"/>
          <w:color w:val="000000"/>
          <w:szCs w:val="24"/>
        </w:rPr>
      </w:pPr>
    </w:p>
    <w:p w14:paraId="73F26102" w14:textId="77777777" w:rsidR="00D87662" w:rsidRDefault="00D87662" w:rsidP="00941F43">
      <w:pPr>
        <w:jc w:val="center"/>
        <w:rPr>
          <w:rFonts w:eastAsia="Times New Roman" w:cs="Times New Roman"/>
          <w:color w:val="000000"/>
          <w:szCs w:val="24"/>
        </w:rPr>
      </w:pPr>
    </w:p>
    <w:p w14:paraId="64239028" w14:textId="77777777" w:rsidR="00D87662" w:rsidRPr="00805896" w:rsidRDefault="00D87662" w:rsidP="00941F43">
      <w:pPr>
        <w:jc w:val="center"/>
        <w:rPr>
          <w:rFonts w:eastAsia="Times New Roman" w:cs="Times New Roman"/>
          <w:color w:val="000000"/>
          <w:szCs w:val="24"/>
        </w:rPr>
      </w:pPr>
    </w:p>
    <w:p w14:paraId="7BE7D299" w14:textId="65DDB54C" w:rsidR="00941F43" w:rsidRPr="00941F43" w:rsidRDefault="00000000" w:rsidP="00D87662">
      <w:pPr>
        <w:jc w:val="center"/>
        <w:rPr>
          <w:rFonts w:cs="Times New Roman"/>
          <w:szCs w:val="24"/>
        </w:rPr>
      </w:pPr>
      <w:r w:rsidRPr="00CD63CF">
        <w:rPr>
          <w:rStyle w:val="Heading2Char"/>
        </w:rPr>
        <w:t>Methods</w:t>
      </w:r>
    </w:p>
    <w:p w14:paraId="0787401B" w14:textId="77777777" w:rsidR="00941F43" w:rsidRPr="00941F43" w:rsidRDefault="00941F43" w:rsidP="00941F43">
      <w:pPr>
        <w:spacing w:after="0" w:line="240" w:lineRule="auto"/>
        <w:jc w:val="both"/>
        <w:rPr>
          <w:rFonts w:eastAsia="Times New Roman" w:cs="Times New Roman"/>
          <w:szCs w:val="24"/>
        </w:rPr>
      </w:pPr>
      <w:r w:rsidRPr="00941F43">
        <w:rPr>
          <w:rFonts w:eastAsia="Times New Roman" w:cs="Times New Roman"/>
          <w:color w:val="000000"/>
          <w:szCs w:val="24"/>
        </w:rPr>
        <w:t>The project, aimed at summarizing complex research papers, employs a sophisticated blend of Natural Language Processing (NLP) techniques and machine learning models within a user-friendly Flask web application. The decision to leverage these technologies stems from their proven efficacy in handling large volumes of unstructured text, a common characteristic of academic papers.</w:t>
      </w:r>
    </w:p>
    <w:p w14:paraId="6AB2FD7C" w14:textId="51D9D2DB" w:rsidR="00941F43" w:rsidRPr="00941F43" w:rsidRDefault="00941F43" w:rsidP="00941F43">
      <w:pPr>
        <w:spacing w:after="0" w:line="240" w:lineRule="auto"/>
        <w:jc w:val="both"/>
        <w:rPr>
          <w:rFonts w:eastAsia="Times New Roman" w:cs="Times New Roman"/>
          <w:szCs w:val="24"/>
        </w:rPr>
      </w:pPr>
      <w:r w:rsidRPr="00941F43">
        <w:rPr>
          <w:rFonts w:eastAsia="Times New Roman" w:cs="Times New Roman"/>
          <w:color w:val="000000"/>
          <w:szCs w:val="24"/>
        </w:rPr>
        <w:br/>
      </w:r>
      <w:r w:rsidRPr="00941F43">
        <w:rPr>
          <w:rFonts w:eastAsia="Times New Roman" w:cs="Times New Roman"/>
          <w:b/>
          <w:bCs/>
          <w:color w:val="000000"/>
          <w:szCs w:val="24"/>
        </w:rPr>
        <w:t xml:space="preserve">4.1 Document Processing and Text </w:t>
      </w:r>
      <w:r w:rsidR="00DF4507" w:rsidRPr="00941F43">
        <w:rPr>
          <w:rFonts w:eastAsia="Times New Roman" w:cs="Times New Roman"/>
          <w:b/>
          <w:bCs/>
          <w:color w:val="000000"/>
          <w:szCs w:val="24"/>
        </w:rPr>
        <w:t>Normalization:</w:t>
      </w:r>
    </w:p>
    <w:p w14:paraId="6FB3684B" w14:textId="77777777" w:rsidR="00941F43" w:rsidRPr="00941F43" w:rsidRDefault="00941F43" w:rsidP="00941F43">
      <w:pPr>
        <w:spacing w:after="0" w:line="240" w:lineRule="auto"/>
        <w:jc w:val="both"/>
        <w:rPr>
          <w:rFonts w:eastAsia="Times New Roman" w:cs="Times New Roman"/>
          <w:szCs w:val="24"/>
        </w:rPr>
      </w:pPr>
      <w:r w:rsidRPr="00941F43">
        <w:rPr>
          <w:rFonts w:eastAsia="Times New Roman" w:cs="Times New Roman"/>
          <w:color w:val="000000"/>
          <w:szCs w:val="24"/>
        </w:rPr>
        <w:t>The initial stage in our pipeline involves the extraction and preprocessing of text from research papers in PDF format. Utilizing PyPDF2, a versatile Python library, we programmatically extract textual data from each page of the PDFs. The extraction process ensures that the text is captured in its entirety, preserving the original structure and content as much as possible.</w:t>
      </w:r>
    </w:p>
    <w:p w14:paraId="50B4F4D0" w14:textId="77777777" w:rsidR="00941F43" w:rsidRPr="00941F43" w:rsidRDefault="00941F43" w:rsidP="00941F43">
      <w:pPr>
        <w:spacing w:after="0" w:line="240" w:lineRule="auto"/>
        <w:rPr>
          <w:rFonts w:eastAsia="Times New Roman" w:cs="Times New Roman"/>
          <w:szCs w:val="24"/>
        </w:rPr>
      </w:pPr>
    </w:p>
    <w:p w14:paraId="4920BB3C" w14:textId="77777777" w:rsidR="00941F43" w:rsidRPr="00941F43" w:rsidRDefault="00941F43" w:rsidP="00941F43">
      <w:pPr>
        <w:spacing w:after="0" w:line="240" w:lineRule="auto"/>
        <w:jc w:val="both"/>
        <w:rPr>
          <w:rFonts w:eastAsia="Times New Roman" w:cs="Times New Roman"/>
          <w:szCs w:val="24"/>
        </w:rPr>
      </w:pPr>
      <w:r w:rsidRPr="00941F43">
        <w:rPr>
          <w:rFonts w:eastAsia="Times New Roman" w:cs="Times New Roman"/>
          <w:color w:val="000000"/>
          <w:szCs w:val="24"/>
        </w:rPr>
        <w:t>Once the text is extracted, it undergoes a crucial normalization process. This step, implemented through the clean_text function, involves converting all text to lowercase, removing special characters, numbers, and extra white spaces. The rationale behind this is to reduce complexity and variability in the text, thus making it more amenable to subsequent NLP processing.</w:t>
      </w:r>
    </w:p>
    <w:p w14:paraId="07BBC750" w14:textId="77777777" w:rsidR="00941F43" w:rsidRPr="00941F43" w:rsidRDefault="00941F43" w:rsidP="00941F43">
      <w:pPr>
        <w:spacing w:after="0" w:line="240" w:lineRule="auto"/>
        <w:rPr>
          <w:rFonts w:eastAsia="Times New Roman" w:cs="Times New Roman"/>
          <w:szCs w:val="24"/>
        </w:rPr>
      </w:pPr>
    </w:p>
    <w:p w14:paraId="49DA0BB9" w14:textId="690EE63E" w:rsidR="00941F43" w:rsidRPr="00941F43" w:rsidRDefault="00941F43" w:rsidP="00941F43">
      <w:pPr>
        <w:spacing w:after="0" w:line="240" w:lineRule="auto"/>
        <w:jc w:val="both"/>
        <w:rPr>
          <w:rFonts w:eastAsia="Times New Roman" w:cs="Times New Roman"/>
          <w:szCs w:val="24"/>
        </w:rPr>
      </w:pPr>
      <w:r w:rsidRPr="00941F43">
        <w:rPr>
          <w:rFonts w:eastAsia="Times New Roman" w:cs="Times New Roman"/>
          <w:color w:val="000000"/>
          <w:szCs w:val="24"/>
        </w:rPr>
        <w:t xml:space="preserve">The next stage of text normalization is tokenization and removal of </w:t>
      </w:r>
      <w:r w:rsidR="00DF4507" w:rsidRPr="00941F43">
        <w:rPr>
          <w:rFonts w:eastAsia="Times New Roman" w:cs="Times New Roman"/>
          <w:color w:val="000000"/>
          <w:szCs w:val="24"/>
        </w:rPr>
        <w:t>stop words</w:t>
      </w:r>
      <w:r w:rsidRPr="00941F43">
        <w:rPr>
          <w:rFonts w:eastAsia="Times New Roman" w:cs="Times New Roman"/>
          <w:color w:val="000000"/>
          <w:szCs w:val="24"/>
        </w:rPr>
        <w:t xml:space="preserve">, achieved using the Natural Language Toolkit (nltk). Tokenization breaks the text into individual words or tokens, providing a granular level of analysis. </w:t>
      </w:r>
      <w:r w:rsidR="00DF4507" w:rsidRPr="00941F43">
        <w:rPr>
          <w:rFonts w:eastAsia="Times New Roman" w:cs="Times New Roman"/>
          <w:color w:val="000000"/>
          <w:szCs w:val="24"/>
        </w:rPr>
        <w:t>Stop words</w:t>
      </w:r>
      <w:r w:rsidRPr="00941F43">
        <w:rPr>
          <w:rFonts w:eastAsia="Times New Roman" w:cs="Times New Roman"/>
          <w:color w:val="000000"/>
          <w:szCs w:val="24"/>
        </w:rPr>
        <w:t>, commonly occurring words that offer little value in understanding the main content, are filtered out. This refinement is essential to focus the summarization process on the most meaningful parts of the text.</w:t>
      </w:r>
    </w:p>
    <w:p w14:paraId="4D0092DF" w14:textId="77777777" w:rsidR="00941F43" w:rsidRPr="00941F43" w:rsidRDefault="00941F43" w:rsidP="00941F43">
      <w:pPr>
        <w:spacing w:after="0" w:line="240" w:lineRule="auto"/>
        <w:rPr>
          <w:rFonts w:eastAsia="Times New Roman" w:cs="Times New Roman"/>
          <w:szCs w:val="24"/>
        </w:rPr>
      </w:pPr>
    </w:p>
    <w:p w14:paraId="2A0F469C" w14:textId="5265E6CD" w:rsidR="00941F43" w:rsidRPr="00941F43" w:rsidRDefault="00941F43" w:rsidP="00941F43">
      <w:pPr>
        <w:spacing w:after="0" w:line="240" w:lineRule="auto"/>
        <w:jc w:val="both"/>
        <w:rPr>
          <w:rFonts w:eastAsia="Times New Roman" w:cs="Times New Roman"/>
          <w:szCs w:val="24"/>
        </w:rPr>
      </w:pPr>
      <w:r w:rsidRPr="00941F43">
        <w:rPr>
          <w:rFonts w:eastAsia="Times New Roman" w:cs="Times New Roman"/>
          <w:b/>
          <w:bCs/>
          <w:color w:val="000000"/>
          <w:szCs w:val="24"/>
        </w:rPr>
        <w:t xml:space="preserve">4.2 Embedding Generation and FAISS Vector </w:t>
      </w:r>
      <w:r w:rsidR="00DF4507" w:rsidRPr="00941F43">
        <w:rPr>
          <w:rFonts w:eastAsia="Times New Roman" w:cs="Times New Roman"/>
          <w:b/>
          <w:bCs/>
          <w:color w:val="000000"/>
          <w:szCs w:val="24"/>
        </w:rPr>
        <w:t>Store:</w:t>
      </w:r>
      <w:r w:rsidRPr="00941F43">
        <w:rPr>
          <w:rFonts w:eastAsia="Times New Roman" w:cs="Times New Roman"/>
          <w:b/>
          <w:bCs/>
          <w:color w:val="000000"/>
          <w:szCs w:val="24"/>
        </w:rPr>
        <w:t> </w:t>
      </w:r>
    </w:p>
    <w:p w14:paraId="2714A118" w14:textId="77777777" w:rsidR="00941F43" w:rsidRPr="00941F43" w:rsidRDefault="00941F43" w:rsidP="00941F43">
      <w:pPr>
        <w:spacing w:after="0" w:line="240" w:lineRule="auto"/>
        <w:jc w:val="both"/>
        <w:rPr>
          <w:rFonts w:eastAsia="Times New Roman" w:cs="Times New Roman"/>
          <w:szCs w:val="24"/>
        </w:rPr>
      </w:pPr>
      <w:r w:rsidRPr="00941F43">
        <w:rPr>
          <w:rFonts w:eastAsia="Times New Roman" w:cs="Times New Roman"/>
          <w:color w:val="000000"/>
          <w:szCs w:val="24"/>
        </w:rPr>
        <w:t>After preprocessing, the text is transformed into a vectorized form using embeddings. We opted for OpenAIEmbeddings due to their high performance in capturing the semantic nuances of the text. These embeddings convert sentences into high-dimensional vectors, encapsulating their contextual meanings.</w:t>
      </w:r>
    </w:p>
    <w:p w14:paraId="5D74E810" w14:textId="77777777" w:rsidR="00941F43" w:rsidRPr="00941F43" w:rsidRDefault="00941F43" w:rsidP="00941F43">
      <w:pPr>
        <w:spacing w:after="0" w:line="240" w:lineRule="auto"/>
        <w:rPr>
          <w:rFonts w:eastAsia="Times New Roman" w:cs="Times New Roman"/>
          <w:szCs w:val="24"/>
        </w:rPr>
      </w:pPr>
    </w:p>
    <w:p w14:paraId="68F79F8D" w14:textId="77777777" w:rsidR="00941F43" w:rsidRPr="00941F43" w:rsidRDefault="00941F43" w:rsidP="00941F43">
      <w:pPr>
        <w:spacing w:after="0" w:line="240" w:lineRule="auto"/>
        <w:jc w:val="both"/>
        <w:rPr>
          <w:rFonts w:eastAsia="Times New Roman" w:cs="Times New Roman"/>
          <w:szCs w:val="24"/>
        </w:rPr>
      </w:pPr>
      <w:r w:rsidRPr="00941F43">
        <w:rPr>
          <w:rFonts w:eastAsia="Times New Roman" w:cs="Times New Roman"/>
          <w:color w:val="000000"/>
          <w:szCs w:val="24"/>
        </w:rPr>
        <w:t>The vectorized text is then indexed using a FAISS (Facebook AI Similarity Search) vector store. FAISS is an efficient library for similarity search and clustering of dense vectors. By indexing the embeddings in FAISS, we significantly enhance our ability to retrieve relevant sections of text based on similarity, which is pivotal in generating focused and relevant summaries.</w:t>
      </w:r>
    </w:p>
    <w:p w14:paraId="7EB0DA15" w14:textId="77777777" w:rsidR="00941F43" w:rsidRPr="00941F43" w:rsidRDefault="00941F43" w:rsidP="00941F43">
      <w:pPr>
        <w:spacing w:after="0" w:line="240" w:lineRule="auto"/>
        <w:rPr>
          <w:rFonts w:eastAsia="Times New Roman" w:cs="Times New Roman"/>
          <w:szCs w:val="24"/>
        </w:rPr>
      </w:pPr>
    </w:p>
    <w:p w14:paraId="61AB4D1D" w14:textId="79206674" w:rsidR="00941F43" w:rsidRPr="00941F43" w:rsidRDefault="00941F43" w:rsidP="00941F43">
      <w:pPr>
        <w:spacing w:after="0" w:line="240" w:lineRule="auto"/>
        <w:jc w:val="both"/>
        <w:rPr>
          <w:rFonts w:eastAsia="Times New Roman" w:cs="Times New Roman"/>
          <w:szCs w:val="24"/>
        </w:rPr>
      </w:pPr>
      <w:r w:rsidRPr="00941F43">
        <w:rPr>
          <w:rFonts w:eastAsia="Times New Roman" w:cs="Times New Roman"/>
          <w:b/>
          <w:bCs/>
          <w:color w:val="000000"/>
          <w:szCs w:val="24"/>
        </w:rPr>
        <w:t xml:space="preserve">4.3 Retrieval-Based QA System for </w:t>
      </w:r>
      <w:r w:rsidR="00DF4507" w:rsidRPr="00941F43">
        <w:rPr>
          <w:rFonts w:eastAsia="Times New Roman" w:cs="Times New Roman"/>
          <w:b/>
          <w:bCs/>
          <w:color w:val="000000"/>
          <w:szCs w:val="24"/>
        </w:rPr>
        <w:t>Summarization:</w:t>
      </w:r>
      <w:r w:rsidRPr="00941F43">
        <w:rPr>
          <w:rFonts w:eastAsia="Times New Roman" w:cs="Times New Roman"/>
          <w:b/>
          <w:bCs/>
          <w:color w:val="000000"/>
          <w:szCs w:val="24"/>
        </w:rPr>
        <w:t> </w:t>
      </w:r>
    </w:p>
    <w:p w14:paraId="03BA4A8C" w14:textId="77777777" w:rsidR="00941F43" w:rsidRPr="00941F43" w:rsidRDefault="00941F43" w:rsidP="00941F43">
      <w:pPr>
        <w:spacing w:after="0" w:line="240" w:lineRule="auto"/>
        <w:jc w:val="both"/>
        <w:rPr>
          <w:rFonts w:eastAsia="Times New Roman" w:cs="Times New Roman"/>
          <w:szCs w:val="24"/>
        </w:rPr>
      </w:pPr>
      <w:r w:rsidRPr="00941F43">
        <w:rPr>
          <w:rFonts w:eastAsia="Times New Roman" w:cs="Times New Roman"/>
          <w:color w:val="000000"/>
          <w:szCs w:val="24"/>
        </w:rPr>
        <w:t>Central to our summarization methodology is a retrieval-based question-answering (QA) system. This system, constituted by the RetrievalQA model and a ChatOpenAI language model, is designed to process user queries interactively. When a user poses a query related to a research paper, the system retrieves the most relevant sections of text using the FAISS index. The language model then processes these sections to generate a summary that is contextually aligned with the user's query.</w:t>
      </w:r>
    </w:p>
    <w:p w14:paraId="1CCA9DC0" w14:textId="77777777" w:rsidR="00941F43" w:rsidRPr="00941F43" w:rsidRDefault="00941F43" w:rsidP="00941F43">
      <w:pPr>
        <w:spacing w:after="0" w:line="240" w:lineRule="auto"/>
        <w:rPr>
          <w:rFonts w:eastAsia="Times New Roman" w:cs="Times New Roman"/>
          <w:szCs w:val="24"/>
        </w:rPr>
      </w:pPr>
    </w:p>
    <w:p w14:paraId="24128DC4" w14:textId="77777777" w:rsidR="00941F43" w:rsidRPr="00941F43" w:rsidRDefault="00941F43" w:rsidP="00941F43">
      <w:pPr>
        <w:spacing w:after="0" w:line="240" w:lineRule="auto"/>
        <w:jc w:val="both"/>
        <w:rPr>
          <w:rFonts w:eastAsia="Times New Roman" w:cs="Times New Roman"/>
          <w:szCs w:val="24"/>
        </w:rPr>
      </w:pPr>
      <w:r w:rsidRPr="00941F43">
        <w:rPr>
          <w:rFonts w:eastAsia="Times New Roman" w:cs="Times New Roman"/>
          <w:color w:val="000000"/>
          <w:szCs w:val="24"/>
        </w:rPr>
        <w:t>The choice of a retrieval-based QA model is grounded in its ability to handle diverse and complex queries. It offers the flexibility to tailor summaries to specific user needs, a feature that sets our tool apart from conventional summarization tools.</w:t>
      </w:r>
    </w:p>
    <w:p w14:paraId="76D568D3" w14:textId="5D603D49" w:rsidR="00941F43" w:rsidRPr="00941F43" w:rsidRDefault="00941F43" w:rsidP="00CF0042">
      <w:pPr>
        <w:spacing w:after="0" w:line="240" w:lineRule="auto"/>
        <w:rPr>
          <w:rFonts w:eastAsia="Times New Roman" w:cs="Times New Roman"/>
          <w:szCs w:val="24"/>
        </w:rPr>
      </w:pPr>
      <w:r w:rsidRPr="00941F43">
        <w:rPr>
          <w:rFonts w:eastAsia="Times New Roman" w:cs="Times New Roman"/>
          <w:color w:val="000000"/>
          <w:szCs w:val="24"/>
        </w:rPr>
        <w:br/>
      </w:r>
      <w:r w:rsidRPr="00941F43">
        <w:rPr>
          <w:rFonts w:eastAsia="Times New Roman" w:cs="Times New Roman"/>
          <w:b/>
          <w:bCs/>
          <w:color w:val="000000"/>
          <w:szCs w:val="24"/>
        </w:rPr>
        <w:t xml:space="preserve">4.4 Language Model Integration and Summarization </w:t>
      </w:r>
      <w:r w:rsidR="00DF4507" w:rsidRPr="00941F43">
        <w:rPr>
          <w:rFonts w:eastAsia="Times New Roman" w:cs="Times New Roman"/>
          <w:b/>
          <w:bCs/>
          <w:color w:val="000000"/>
          <w:szCs w:val="24"/>
        </w:rPr>
        <w:t>Logic:</w:t>
      </w:r>
      <w:r w:rsidRPr="00941F43">
        <w:rPr>
          <w:rFonts w:eastAsia="Times New Roman" w:cs="Times New Roman"/>
          <w:b/>
          <w:bCs/>
          <w:color w:val="000000"/>
          <w:szCs w:val="24"/>
        </w:rPr>
        <w:br/>
        <w:t xml:space="preserve">4.4.1 Integration of OpenAI's Language </w:t>
      </w:r>
      <w:r w:rsidR="00DF4507" w:rsidRPr="00941F43">
        <w:rPr>
          <w:rFonts w:eastAsia="Times New Roman" w:cs="Times New Roman"/>
          <w:b/>
          <w:bCs/>
          <w:color w:val="000000"/>
          <w:szCs w:val="24"/>
        </w:rPr>
        <w:t>Model:</w:t>
      </w:r>
      <w:r w:rsidRPr="00941F43">
        <w:rPr>
          <w:rFonts w:eastAsia="Times New Roman" w:cs="Times New Roman"/>
          <w:b/>
          <w:bCs/>
          <w:color w:val="000000"/>
          <w:szCs w:val="24"/>
        </w:rPr>
        <w:t> </w:t>
      </w:r>
    </w:p>
    <w:p w14:paraId="74235192" w14:textId="35E06AA8" w:rsidR="00941F43" w:rsidRPr="00941F43" w:rsidRDefault="00941F43" w:rsidP="00941F43">
      <w:pPr>
        <w:spacing w:after="0" w:line="240" w:lineRule="auto"/>
        <w:jc w:val="both"/>
        <w:rPr>
          <w:rFonts w:eastAsia="Times New Roman" w:cs="Times New Roman"/>
          <w:szCs w:val="24"/>
        </w:rPr>
      </w:pPr>
      <w:r w:rsidRPr="00941F43">
        <w:rPr>
          <w:rFonts w:eastAsia="Times New Roman" w:cs="Times New Roman"/>
          <w:color w:val="000000"/>
          <w:szCs w:val="24"/>
        </w:rPr>
        <w:t xml:space="preserve">In our pipeline, a pivotal role is played by OpenAI's language model, integrated through the ChatOpenAI interface. This advanced language model, known for its deep learning capabilities in understanding and generating human-like text, serves as the backbone of our summarization process. It interprets the context and semantics of the extracted text, enabling the generation of summaries that are not only concise but also retain the </w:t>
      </w:r>
      <w:r w:rsidR="00E72398" w:rsidRPr="00941F43">
        <w:rPr>
          <w:rFonts w:eastAsia="Times New Roman" w:cs="Times New Roman"/>
          <w:color w:val="000000"/>
          <w:szCs w:val="24"/>
        </w:rPr>
        <w:t>essence</w:t>
      </w:r>
      <w:r w:rsidRPr="00941F43">
        <w:rPr>
          <w:rFonts w:eastAsia="Times New Roman" w:cs="Times New Roman"/>
          <w:color w:val="000000"/>
          <w:szCs w:val="24"/>
        </w:rPr>
        <w:t xml:space="preserve"> of the original documents.</w:t>
      </w:r>
    </w:p>
    <w:p w14:paraId="09FD560A" w14:textId="77777777" w:rsidR="00941F43" w:rsidRPr="00941F43" w:rsidRDefault="00941F43" w:rsidP="00941F43">
      <w:pPr>
        <w:spacing w:after="0" w:line="240" w:lineRule="auto"/>
        <w:rPr>
          <w:rFonts w:eastAsia="Times New Roman" w:cs="Times New Roman"/>
          <w:szCs w:val="24"/>
        </w:rPr>
      </w:pPr>
    </w:p>
    <w:p w14:paraId="56DA64D2" w14:textId="77777777" w:rsidR="00941F43" w:rsidRPr="00941F43" w:rsidRDefault="00941F43" w:rsidP="00941F43">
      <w:pPr>
        <w:spacing w:after="0" w:line="240" w:lineRule="auto"/>
        <w:jc w:val="both"/>
        <w:rPr>
          <w:rFonts w:eastAsia="Times New Roman" w:cs="Times New Roman"/>
          <w:szCs w:val="24"/>
        </w:rPr>
      </w:pPr>
      <w:r w:rsidRPr="00941F43">
        <w:rPr>
          <w:rFonts w:eastAsia="Times New Roman" w:cs="Times New Roman"/>
          <w:color w:val="000000"/>
          <w:szCs w:val="24"/>
        </w:rPr>
        <w:t>The choice of OpenAI's model aligns with our objective to achieve high-precision summarization. Its ability to grasp complex scientific concepts and terminologies makes it particularly suitable for summarizing research papers, a domain replete with specialized language and intricate ideas.</w:t>
      </w:r>
    </w:p>
    <w:p w14:paraId="135AA60E" w14:textId="77777777" w:rsidR="00941F43" w:rsidRPr="00941F43" w:rsidRDefault="00941F43" w:rsidP="00941F43">
      <w:pPr>
        <w:spacing w:after="0" w:line="240" w:lineRule="auto"/>
        <w:rPr>
          <w:rFonts w:eastAsia="Times New Roman" w:cs="Times New Roman"/>
          <w:szCs w:val="24"/>
        </w:rPr>
      </w:pPr>
    </w:p>
    <w:p w14:paraId="17A131CB" w14:textId="2332A2D8" w:rsidR="00941F43" w:rsidRPr="00941F43" w:rsidRDefault="00941F43" w:rsidP="00941F43">
      <w:pPr>
        <w:spacing w:after="0" w:line="240" w:lineRule="auto"/>
        <w:jc w:val="both"/>
        <w:rPr>
          <w:rFonts w:eastAsia="Times New Roman" w:cs="Times New Roman"/>
          <w:szCs w:val="24"/>
        </w:rPr>
      </w:pPr>
      <w:r w:rsidRPr="00941F43">
        <w:rPr>
          <w:rFonts w:eastAsia="Times New Roman" w:cs="Times New Roman"/>
          <w:b/>
          <w:bCs/>
          <w:color w:val="000000"/>
          <w:szCs w:val="24"/>
        </w:rPr>
        <w:t xml:space="preserve">4.4.2 Summarization </w:t>
      </w:r>
      <w:r w:rsidR="00DF4507" w:rsidRPr="00941F43">
        <w:rPr>
          <w:rFonts w:eastAsia="Times New Roman" w:cs="Times New Roman"/>
          <w:b/>
          <w:bCs/>
          <w:color w:val="000000"/>
          <w:szCs w:val="24"/>
        </w:rPr>
        <w:t>Logic:</w:t>
      </w:r>
      <w:r w:rsidRPr="00941F43">
        <w:rPr>
          <w:rFonts w:eastAsia="Times New Roman" w:cs="Times New Roman"/>
          <w:b/>
          <w:bCs/>
          <w:color w:val="000000"/>
          <w:szCs w:val="24"/>
        </w:rPr>
        <w:t> </w:t>
      </w:r>
    </w:p>
    <w:p w14:paraId="1DFFEFE5" w14:textId="77777777" w:rsidR="00941F43" w:rsidRPr="00941F43" w:rsidRDefault="00941F43" w:rsidP="00941F43">
      <w:pPr>
        <w:spacing w:after="0" w:line="240" w:lineRule="auto"/>
        <w:jc w:val="both"/>
        <w:rPr>
          <w:rFonts w:eastAsia="Times New Roman" w:cs="Times New Roman"/>
          <w:szCs w:val="24"/>
        </w:rPr>
      </w:pPr>
      <w:r w:rsidRPr="00941F43">
        <w:rPr>
          <w:rFonts w:eastAsia="Times New Roman" w:cs="Times New Roman"/>
          <w:color w:val="000000"/>
          <w:szCs w:val="24"/>
        </w:rPr>
        <w:t>The summarization process begins once the relevant text sections are retrieved based on the user's query. Here, the language model steps in, synthesizing these sections into a cohesive summary. This process involves not just truncating the original text but intelligently distilling the most pertinent information. The model's advanced capabilities enable it to discern key points, themes, and conclusions from the academic discourse, effectively compressing detailed research content into digestible summaries.</w:t>
      </w:r>
    </w:p>
    <w:p w14:paraId="7EA2F20A" w14:textId="77777777" w:rsidR="00941F43" w:rsidRPr="00941F43" w:rsidRDefault="00941F43" w:rsidP="00941F43">
      <w:pPr>
        <w:spacing w:after="240" w:line="240" w:lineRule="auto"/>
        <w:rPr>
          <w:rFonts w:eastAsia="Times New Roman" w:cs="Times New Roman"/>
          <w:szCs w:val="24"/>
        </w:rPr>
      </w:pPr>
    </w:p>
    <w:p w14:paraId="4C2C5F45" w14:textId="0EA7E69F" w:rsidR="00941F43" w:rsidRPr="00941F43" w:rsidRDefault="00941F43" w:rsidP="00941F43">
      <w:pPr>
        <w:spacing w:after="0" w:line="240" w:lineRule="auto"/>
        <w:jc w:val="both"/>
        <w:rPr>
          <w:rFonts w:eastAsia="Times New Roman" w:cs="Times New Roman"/>
          <w:szCs w:val="24"/>
        </w:rPr>
      </w:pPr>
      <w:r w:rsidRPr="00941F43">
        <w:rPr>
          <w:rFonts w:eastAsia="Times New Roman" w:cs="Times New Roman"/>
          <w:b/>
          <w:bCs/>
          <w:color w:val="000000"/>
          <w:szCs w:val="24"/>
        </w:rPr>
        <w:t xml:space="preserve">4.5 Flask Web </w:t>
      </w:r>
      <w:r w:rsidR="00DF4507" w:rsidRPr="00941F43">
        <w:rPr>
          <w:rFonts w:eastAsia="Times New Roman" w:cs="Times New Roman"/>
          <w:b/>
          <w:bCs/>
          <w:color w:val="000000"/>
          <w:szCs w:val="24"/>
        </w:rPr>
        <w:t>Application:</w:t>
      </w:r>
      <w:r w:rsidRPr="00941F43">
        <w:rPr>
          <w:rFonts w:eastAsia="Times New Roman" w:cs="Times New Roman"/>
          <w:b/>
          <w:bCs/>
          <w:color w:val="000000"/>
          <w:szCs w:val="24"/>
        </w:rPr>
        <w:t> </w:t>
      </w:r>
    </w:p>
    <w:p w14:paraId="5D4FBACC" w14:textId="77777777" w:rsidR="00941F43" w:rsidRPr="00941F43" w:rsidRDefault="00941F43" w:rsidP="00941F43">
      <w:pPr>
        <w:spacing w:after="0" w:line="240" w:lineRule="auto"/>
        <w:jc w:val="both"/>
        <w:rPr>
          <w:rFonts w:eastAsia="Times New Roman" w:cs="Times New Roman"/>
          <w:szCs w:val="24"/>
        </w:rPr>
      </w:pPr>
      <w:r w:rsidRPr="00941F43">
        <w:rPr>
          <w:rFonts w:eastAsia="Times New Roman" w:cs="Times New Roman"/>
          <w:color w:val="000000"/>
          <w:szCs w:val="24"/>
        </w:rPr>
        <w:t>Our summarization tool is encapsulated within a Flask web application, chosen for its simplicity and flexibility as a web framework. Flask enables us to create a lightweight yet powerful web interface, where users can easily interact with our summarization system. The application allows for the uploading of research papers and submission of queries, making the tool accessible and user-friendly.</w:t>
      </w:r>
    </w:p>
    <w:p w14:paraId="56BE110E" w14:textId="77777777" w:rsidR="00941F43" w:rsidRPr="00941F43" w:rsidRDefault="00941F43" w:rsidP="00941F43">
      <w:pPr>
        <w:spacing w:after="0" w:line="240" w:lineRule="auto"/>
        <w:rPr>
          <w:rFonts w:eastAsia="Times New Roman" w:cs="Times New Roman"/>
          <w:szCs w:val="24"/>
        </w:rPr>
      </w:pPr>
    </w:p>
    <w:p w14:paraId="54A123F8" w14:textId="763FBD39" w:rsidR="00941F43" w:rsidRPr="00941F43" w:rsidRDefault="00941F43" w:rsidP="00941F43">
      <w:pPr>
        <w:spacing w:after="0" w:line="240" w:lineRule="auto"/>
        <w:jc w:val="both"/>
        <w:rPr>
          <w:rFonts w:eastAsia="Times New Roman" w:cs="Times New Roman"/>
          <w:szCs w:val="24"/>
        </w:rPr>
      </w:pPr>
      <w:r w:rsidRPr="00941F43">
        <w:rPr>
          <w:rFonts w:eastAsia="Times New Roman" w:cs="Times New Roman"/>
          <w:b/>
          <w:bCs/>
          <w:color w:val="000000"/>
          <w:szCs w:val="24"/>
        </w:rPr>
        <w:lastRenderedPageBreak/>
        <w:t xml:space="preserve">4.5.1 The user interaction with our tool follows a straightforward </w:t>
      </w:r>
      <w:r w:rsidR="00DF4507" w:rsidRPr="00941F43">
        <w:rPr>
          <w:rFonts w:eastAsia="Times New Roman" w:cs="Times New Roman"/>
          <w:b/>
          <w:bCs/>
          <w:color w:val="000000"/>
          <w:szCs w:val="24"/>
        </w:rPr>
        <w:t>flow:</w:t>
      </w:r>
    </w:p>
    <w:p w14:paraId="44EDD1C9" w14:textId="77777777" w:rsidR="00941F43" w:rsidRPr="00941F43" w:rsidRDefault="00941F43" w:rsidP="00941F43">
      <w:pPr>
        <w:spacing w:after="0" w:line="240" w:lineRule="auto"/>
        <w:rPr>
          <w:rFonts w:eastAsia="Times New Roman" w:cs="Times New Roman"/>
          <w:szCs w:val="24"/>
        </w:rPr>
      </w:pPr>
    </w:p>
    <w:p w14:paraId="7295ED0D" w14:textId="77777777" w:rsidR="00941F43" w:rsidRPr="00941F43" w:rsidRDefault="00941F43" w:rsidP="00941F43">
      <w:pPr>
        <w:spacing w:after="0" w:line="240" w:lineRule="auto"/>
        <w:jc w:val="both"/>
        <w:rPr>
          <w:rFonts w:eastAsia="Times New Roman" w:cs="Times New Roman"/>
          <w:szCs w:val="24"/>
        </w:rPr>
      </w:pPr>
      <w:r w:rsidRPr="00941F43">
        <w:rPr>
          <w:rFonts w:eastAsia="Times New Roman" w:cs="Times New Roman"/>
          <w:color w:val="000000"/>
          <w:szCs w:val="24"/>
        </w:rPr>
        <w:t>Uploading Papers: Users can upload research papers in PDF format, which are then processed by our backend pipeline.</w:t>
      </w:r>
    </w:p>
    <w:p w14:paraId="7CB3EE2D" w14:textId="77777777" w:rsidR="00941F43" w:rsidRPr="00941F43" w:rsidRDefault="00941F43" w:rsidP="00941F43">
      <w:pPr>
        <w:spacing w:after="0" w:line="240" w:lineRule="auto"/>
        <w:jc w:val="both"/>
        <w:rPr>
          <w:rFonts w:eastAsia="Times New Roman" w:cs="Times New Roman"/>
          <w:szCs w:val="24"/>
        </w:rPr>
      </w:pPr>
      <w:r w:rsidRPr="00941F43">
        <w:rPr>
          <w:rFonts w:eastAsia="Times New Roman" w:cs="Times New Roman"/>
          <w:color w:val="000000"/>
          <w:szCs w:val="24"/>
        </w:rPr>
        <w:t>Submitting Queries: Users have the option to input specific queries or topics they want the summary to focus on.</w:t>
      </w:r>
    </w:p>
    <w:p w14:paraId="1DC52844" w14:textId="77777777" w:rsidR="00941F43" w:rsidRPr="00941F43" w:rsidRDefault="00941F43" w:rsidP="00941F43">
      <w:pPr>
        <w:spacing w:after="0" w:line="240" w:lineRule="auto"/>
        <w:rPr>
          <w:rFonts w:eastAsia="Times New Roman" w:cs="Times New Roman"/>
          <w:szCs w:val="24"/>
        </w:rPr>
      </w:pPr>
    </w:p>
    <w:p w14:paraId="2FA66C2E" w14:textId="77777777" w:rsidR="00941F43" w:rsidRPr="00941F43" w:rsidRDefault="00941F43" w:rsidP="00941F43">
      <w:pPr>
        <w:spacing w:after="0" w:line="240" w:lineRule="auto"/>
        <w:jc w:val="both"/>
        <w:rPr>
          <w:rFonts w:eastAsia="Times New Roman" w:cs="Times New Roman"/>
          <w:szCs w:val="24"/>
        </w:rPr>
      </w:pPr>
      <w:r w:rsidRPr="00941F43">
        <w:rPr>
          <w:rFonts w:eastAsia="Times New Roman" w:cs="Times New Roman"/>
          <w:color w:val="000000"/>
          <w:szCs w:val="24"/>
        </w:rPr>
        <w:t>Receiving Summaries: The system, leveraging the integrated language model and retrieval mechanisms, generates and presents the summaries in response to the user queries.</w:t>
      </w:r>
    </w:p>
    <w:p w14:paraId="1E90F263" w14:textId="77777777" w:rsidR="00941F43" w:rsidRPr="00941F43" w:rsidRDefault="00941F43" w:rsidP="00941F43">
      <w:pPr>
        <w:spacing w:after="0" w:line="240" w:lineRule="auto"/>
        <w:rPr>
          <w:rFonts w:eastAsia="Times New Roman" w:cs="Times New Roman"/>
          <w:szCs w:val="24"/>
        </w:rPr>
      </w:pPr>
    </w:p>
    <w:p w14:paraId="39AF72FE" w14:textId="77777777" w:rsidR="00941F43" w:rsidRPr="00941F43" w:rsidRDefault="00941F43" w:rsidP="00941F43">
      <w:pPr>
        <w:spacing w:after="0" w:line="240" w:lineRule="auto"/>
        <w:jc w:val="both"/>
        <w:rPr>
          <w:rFonts w:eastAsia="Times New Roman" w:cs="Times New Roman"/>
          <w:szCs w:val="24"/>
        </w:rPr>
      </w:pPr>
      <w:r w:rsidRPr="00941F43">
        <w:rPr>
          <w:rFonts w:eastAsia="Times New Roman" w:cs="Times New Roman"/>
          <w:color w:val="000000"/>
          <w:szCs w:val="24"/>
        </w:rPr>
        <w:t>This interactive aspect ensures that our tool not only provides generic summaries but can cater to specific informational needs, enhancing its utility for researchers and students alike.</w:t>
      </w:r>
    </w:p>
    <w:p w14:paraId="1ADB4880" w14:textId="0B71417F" w:rsidR="00941F43" w:rsidRPr="00941F43" w:rsidRDefault="00941F43" w:rsidP="00E84A73">
      <w:pPr>
        <w:spacing w:after="0" w:line="240" w:lineRule="auto"/>
        <w:rPr>
          <w:rFonts w:eastAsia="Times New Roman" w:cs="Times New Roman"/>
          <w:szCs w:val="24"/>
        </w:rPr>
      </w:pPr>
      <w:r w:rsidRPr="00941F43">
        <w:rPr>
          <w:rFonts w:eastAsia="Times New Roman" w:cs="Times New Roman"/>
          <w:color w:val="000000"/>
          <w:szCs w:val="24"/>
        </w:rPr>
        <w:br/>
      </w:r>
      <w:r w:rsidRPr="00941F43">
        <w:rPr>
          <w:rFonts w:eastAsia="Times New Roman" w:cs="Times New Roman"/>
          <w:b/>
          <w:bCs/>
          <w:color w:val="000000"/>
          <w:szCs w:val="24"/>
        </w:rPr>
        <w:t>4.6 Alternative Approaches and Methodology Rationale:</w:t>
      </w:r>
    </w:p>
    <w:p w14:paraId="69792240" w14:textId="42819A47" w:rsidR="00941F43" w:rsidRPr="00941F43" w:rsidRDefault="00941F43" w:rsidP="00941F43">
      <w:pPr>
        <w:spacing w:after="0" w:line="240" w:lineRule="auto"/>
        <w:jc w:val="both"/>
        <w:rPr>
          <w:rFonts w:eastAsia="Times New Roman" w:cs="Times New Roman"/>
          <w:szCs w:val="24"/>
        </w:rPr>
      </w:pPr>
      <w:r w:rsidRPr="00941F43">
        <w:rPr>
          <w:rFonts w:eastAsia="Times New Roman" w:cs="Times New Roman"/>
          <w:b/>
          <w:bCs/>
          <w:color w:val="000000"/>
          <w:szCs w:val="24"/>
        </w:rPr>
        <w:t>4.6.1 Consideration of Alternative Methods:</w:t>
      </w:r>
    </w:p>
    <w:p w14:paraId="6723E397" w14:textId="77777777" w:rsidR="00941F43" w:rsidRPr="00941F43" w:rsidRDefault="00941F43" w:rsidP="00941F43">
      <w:pPr>
        <w:spacing w:after="0" w:line="240" w:lineRule="auto"/>
        <w:jc w:val="both"/>
        <w:rPr>
          <w:rFonts w:eastAsia="Times New Roman" w:cs="Times New Roman"/>
          <w:szCs w:val="24"/>
        </w:rPr>
      </w:pPr>
      <w:r w:rsidRPr="00941F43">
        <w:rPr>
          <w:rFonts w:eastAsia="Times New Roman" w:cs="Times New Roman"/>
          <w:color w:val="000000"/>
          <w:szCs w:val="24"/>
        </w:rPr>
        <w:t>In the development of our tool, we evaluated several alternative approaches before finalizing our current methodology. These included simpler extractive summarization techniques, rule-based systems, and different machine learning models for NLP tasks. However, these methods fell short in handling the complexity and diversity of academic research papers. Extractive summarization, for instance, often failed to capture the nuanced arguments and interconnected themes prevalent in scholarly content.</w:t>
      </w:r>
    </w:p>
    <w:p w14:paraId="66DEF8BC" w14:textId="77777777" w:rsidR="00941F43" w:rsidRPr="00941F43" w:rsidRDefault="00941F43" w:rsidP="00941F43">
      <w:pPr>
        <w:spacing w:after="0" w:line="240" w:lineRule="auto"/>
        <w:rPr>
          <w:rFonts w:eastAsia="Times New Roman" w:cs="Times New Roman"/>
          <w:szCs w:val="24"/>
        </w:rPr>
      </w:pPr>
    </w:p>
    <w:p w14:paraId="12F93F2F" w14:textId="0C755605" w:rsidR="00941F43" w:rsidRPr="00941F43" w:rsidRDefault="00941F43" w:rsidP="00941F43">
      <w:pPr>
        <w:spacing w:after="0" w:line="240" w:lineRule="auto"/>
        <w:jc w:val="both"/>
        <w:rPr>
          <w:rFonts w:eastAsia="Times New Roman" w:cs="Times New Roman"/>
          <w:szCs w:val="24"/>
        </w:rPr>
      </w:pPr>
      <w:r w:rsidRPr="00941F43">
        <w:rPr>
          <w:rFonts w:eastAsia="Times New Roman" w:cs="Times New Roman"/>
          <w:b/>
          <w:bCs/>
          <w:color w:val="000000"/>
          <w:szCs w:val="24"/>
        </w:rPr>
        <w:t xml:space="preserve">4.7 Rationale Behind Our </w:t>
      </w:r>
      <w:r w:rsidR="00DF4507" w:rsidRPr="00941F43">
        <w:rPr>
          <w:rFonts w:eastAsia="Times New Roman" w:cs="Times New Roman"/>
          <w:b/>
          <w:bCs/>
          <w:color w:val="000000"/>
          <w:szCs w:val="24"/>
        </w:rPr>
        <w:t>Approach:</w:t>
      </w:r>
    </w:p>
    <w:p w14:paraId="7EF99D5A" w14:textId="77777777" w:rsidR="00941F43" w:rsidRPr="00941F43" w:rsidRDefault="00941F43" w:rsidP="00941F43">
      <w:pPr>
        <w:spacing w:after="0" w:line="240" w:lineRule="auto"/>
        <w:jc w:val="both"/>
        <w:rPr>
          <w:rFonts w:eastAsia="Times New Roman" w:cs="Times New Roman"/>
          <w:szCs w:val="24"/>
        </w:rPr>
      </w:pPr>
      <w:r w:rsidRPr="00941F43">
        <w:rPr>
          <w:rFonts w:eastAsia="Times New Roman" w:cs="Times New Roman"/>
          <w:color w:val="000000"/>
          <w:szCs w:val="24"/>
        </w:rPr>
        <w:t>Our decision to employ a combination of advanced NLP techniques, machine learning models, and a retrieval-based QA system was driven by the need to address these challenges effectively. The integration of OpenAI's language model offers the dual benefit of deep semantic understanding and the ability to generate human-like text. The use of embeddings and FAISS for efficient text retrieval ensures that our system can quickly identify and summarize the most relevant sections of a document. This approach allows us to maintain the integrity and depth of the original content while delivering concise and meaningful summaries.</w:t>
      </w:r>
    </w:p>
    <w:p w14:paraId="49167723" w14:textId="77777777" w:rsidR="00941F43" w:rsidRPr="00941F43" w:rsidRDefault="00941F43" w:rsidP="00941F43">
      <w:pPr>
        <w:spacing w:after="0" w:line="240" w:lineRule="auto"/>
        <w:rPr>
          <w:rFonts w:eastAsia="Times New Roman" w:cs="Times New Roman"/>
          <w:szCs w:val="24"/>
        </w:rPr>
      </w:pPr>
    </w:p>
    <w:p w14:paraId="7DE553DA" w14:textId="7E9793D7" w:rsidR="00941F43" w:rsidRPr="00941F43" w:rsidRDefault="00941F43" w:rsidP="00941F43">
      <w:pPr>
        <w:spacing w:after="0" w:line="240" w:lineRule="auto"/>
        <w:jc w:val="both"/>
        <w:rPr>
          <w:rFonts w:eastAsia="Times New Roman" w:cs="Times New Roman"/>
          <w:szCs w:val="24"/>
        </w:rPr>
      </w:pPr>
      <w:r w:rsidRPr="00941F43">
        <w:rPr>
          <w:rFonts w:eastAsia="Times New Roman" w:cs="Times New Roman"/>
          <w:b/>
          <w:bCs/>
          <w:color w:val="000000"/>
          <w:szCs w:val="24"/>
        </w:rPr>
        <w:t xml:space="preserve">4.8 Application of Course </w:t>
      </w:r>
      <w:r w:rsidR="00DF4507" w:rsidRPr="00941F43">
        <w:rPr>
          <w:rFonts w:eastAsia="Times New Roman" w:cs="Times New Roman"/>
          <w:b/>
          <w:bCs/>
          <w:color w:val="000000"/>
          <w:szCs w:val="24"/>
        </w:rPr>
        <w:t>Concepts:</w:t>
      </w:r>
      <w:r w:rsidRPr="00941F43">
        <w:rPr>
          <w:rFonts w:eastAsia="Times New Roman" w:cs="Times New Roman"/>
          <w:b/>
          <w:bCs/>
          <w:color w:val="000000"/>
          <w:szCs w:val="24"/>
        </w:rPr>
        <w:t> </w:t>
      </w:r>
    </w:p>
    <w:p w14:paraId="61CEBFBD" w14:textId="77777777" w:rsidR="00941F43" w:rsidRPr="00941F43" w:rsidRDefault="00941F43" w:rsidP="00941F43">
      <w:pPr>
        <w:spacing w:after="0" w:line="240" w:lineRule="auto"/>
        <w:jc w:val="both"/>
        <w:rPr>
          <w:rFonts w:eastAsia="Times New Roman" w:cs="Times New Roman"/>
          <w:szCs w:val="24"/>
        </w:rPr>
      </w:pPr>
      <w:r w:rsidRPr="00941F43">
        <w:rPr>
          <w:rFonts w:eastAsia="Times New Roman" w:cs="Times New Roman"/>
          <w:color w:val="000000"/>
          <w:szCs w:val="24"/>
        </w:rPr>
        <w:t>NLP and Machine Learning Techniques</w:t>
      </w:r>
    </w:p>
    <w:p w14:paraId="539EA514" w14:textId="77777777" w:rsidR="00941F43" w:rsidRPr="00941F43" w:rsidRDefault="00941F43" w:rsidP="00941F43">
      <w:pPr>
        <w:spacing w:after="0" w:line="240" w:lineRule="auto"/>
        <w:jc w:val="both"/>
        <w:rPr>
          <w:rFonts w:eastAsia="Times New Roman" w:cs="Times New Roman"/>
          <w:szCs w:val="24"/>
        </w:rPr>
      </w:pPr>
      <w:r w:rsidRPr="00941F43">
        <w:rPr>
          <w:rFonts w:eastAsia="Times New Roman" w:cs="Times New Roman"/>
          <w:color w:val="000000"/>
          <w:szCs w:val="24"/>
        </w:rPr>
        <w:t>The project provided a practical application of several key concepts learned during the course. The use of embeddings, a core topic in NLP, demonstrates our understanding of how to transform textual data into a format that can be effectively used by machine learning models. The application of a sophisticated language model aligns with our studies in deep learning and neural networks, showcasing our ability to leverage cutting-edge AI technologies.</w:t>
      </w:r>
    </w:p>
    <w:p w14:paraId="082FCDEE" w14:textId="77777777" w:rsidR="00941F43" w:rsidRPr="00941F43" w:rsidRDefault="00941F43" w:rsidP="00941F43">
      <w:pPr>
        <w:spacing w:after="0" w:line="240" w:lineRule="auto"/>
        <w:rPr>
          <w:rFonts w:eastAsia="Times New Roman" w:cs="Times New Roman"/>
          <w:szCs w:val="24"/>
        </w:rPr>
      </w:pPr>
    </w:p>
    <w:p w14:paraId="2CFBD8E3" w14:textId="2993548E" w:rsidR="00941F43" w:rsidRPr="00941F43" w:rsidRDefault="00941F43" w:rsidP="00941F43">
      <w:pPr>
        <w:spacing w:after="0" w:line="240" w:lineRule="auto"/>
        <w:jc w:val="both"/>
        <w:rPr>
          <w:rFonts w:eastAsia="Times New Roman" w:cs="Times New Roman"/>
          <w:szCs w:val="24"/>
        </w:rPr>
      </w:pPr>
      <w:r w:rsidRPr="00941F43">
        <w:rPr>
          <w:rFonts w:eastAsia="Times New Roman" w:cs="Times New Roman"/>
          <w:b/>
          <w:bCs/>
          <w:color w:val="000000"/>
          <w:szCs w:val="24"/>
        </w:rPr>
        <w:t xml:space="preserve">4.9 Retrieval </w:t>
      </w:r>
      <w:r w:rsidR="00DF4507" w:rsidRPr="00941F43">
        <w:rPr>
          <w:rFonts w:eastAsia="Times New Roman" w:cs="Times New Roman"/>
          <w:b/>
          <w:bCs/>
          <w:color w:val="000000"/>
          <w:szCs w:val="24"/>
        </w:rPr>
        <w:t>Systems:</w:t>
      </w:r>
      <w:r w:rsidRPr="00941F43">
        <w:rPr>
          <w:rFonts w:eastAsia="Times New Roman" w:cs="Times New Roman"/>
          <w:b/>
          <w:bCs/>
          <w:color w:val="000000"/>
          <w:szCs w:val="24"/>
        </w:rPr>
        <w:t> </w:t>
      </w:r>
    </w:p>
    <w:p w14:paraId="54BC437F" w14:textId="77777777" w:rsidR="00941F43" w:rsidRPr="00941F43" w:rsidRDefault="00941F43" w:rsidP="00941F43">
      <w:pPr>
        <w:spacing w:after="0" w:line="240" w:lineRule="auto"/>
        <w:jc w:val="both"/>
        <w:rPr>
          <w:rFonts w:eastAsia="Times New Roman" w:cs="Times New Roman"/>
          <w:szCs w:val="24"/>
        </w:rPr>
      </w:pPr>
      <w:r w:rsidRPr="00941F43">
        <w:rPr>
          <w:rFonts w:eastAsia="Times New Roman" w:cs="Times New Roman"/>
          <w:color w:val="000000"/>
          <w:szCs w:val="24"/>
        </w:rPr>
        <w:t>The implementation of a retrieval-based QA system is a direct application of information retrieval concepts covered in the course. It highlights our understanding of how to build systems that can efficiently process and retrieve information from large datasets, a crucial skill in the field of data science.</w:t>
      </w:r>
    </w:p>
    <w:p w14:paraId="55764078" w14:textId="77777777" w:rsidR="00941F43" w:rsidRPr="00941F43" w:rsidRDefault="00941F43" w:rsidP="00941F43">
      <w:pPr>
        <w:spacing w:after="0" w:line="240" w:lineRule="auto"/>
        <w:rPr>
          <w:rFonts w:eastAsia="Times New Roman" w:cs="Times New Roman"/>
          <w:szCs w:val="24"/>
        </w:rPr>
      </w:pPr>
    </w:p>
    <w:p w14:paraId="34941390" w14:textId="1AE3D1C0" w:rsidR="00941F43" w:rsidRPr="00941F43" w:rsidRDefault="00941F43" w:rsidP="00941F43">
      <w:pPr>
        <w:spacing w:after="0" w:line="240" w:lineRule="auto"/>
        <w:jc w:val="both"/>
        <w:rPr>
          <w:rFonts w:eastAsia="Times New Roman" w:cs="Times New Roman"/>
          <w:szCs w:val="24"/>
        </w:rPr>
      </w:pPr>
      <w:r w:rsidRPr="00941F43">
        <w:rPr>
          <w:rFonts w:eastAsia="Times New Roman" w:cs="Times New Roman"/>
          <w:color w:val="000000"/>
          <w:szCs w:val="24"/>
        </w:rPr>
        <w:lastRenderedPageBreak/>
        <w:br/>
      </w:r>
      <w:r w:rsidRPr="00941F43">
        <w:rPr>
          <w:rFonts w:eastAsia="Times New Roman" w:cs="Times New Roman"/>
          <w:b/>
          <w:bCs/>
          <w:color w:val="000000"/>
          <w:szCs w:val="24"/>
        </w:rPr>
        <w:t xml:space="preserve">4.10 Integration of NLP to Enhance Summarization </w:t>
      </w:r>
      <w:r w:rsidR="00DF4507" w:rsidRPr="00941F43">
        <w:rPr>
          <w:rFonts w:eastAsia="Times New Roman" w:cs="Times New Roman"/>
          <w:b/>
          <w:bCs/>
          <w:color w:val="000000"/>
          <w:szCs w:val="24"/>
        </w:rPr>
        <w:t>Quality:</w:t>
      </w:r>
      <w:r w:rsidRPr="00941F43">
        <w:rPr>
          <w:rFonts w:eastAsia="Times New Roman" w:cs="Times New Roman"/>
          <w:b/>
          <w:bCs/>
          <w:color w:val="000000"/>
          <w:szCs w:val="24"/>
        </w:rPr>
        <w:t> </w:t>
      </w:r>
    </w:p>
    <w:p w14:paraId="2FBF383B" w14:textId="5F25E6C8" w:rsidR="00941F43" w:rsidRPr="00941F43" w:rsidRDefault="00941F43" w:rsidP="00FE4606">
      <w:pPr>
        <w:spacing w:after="0" w:line="240" w:lineRule="auto"/>
        <w:rPr>
          <w:rFonts w:eastAsia="Times New Roman" w:cs="Times New Roman"/>
          <w:szCs w:val="24"/>
        </w:rPr>
      </w:pPr>
      <w:r w:rsidRPr="00941F43">
        <w:rPr>
          <w:rFonts w:eastAsia="Times New Roman" w:cs="Times New Roman"/>
          <w:color w:val="000000"/>
          <w:szCs w:val="24"/>
        </w:rPr>
        <w:br/>
      </w:r>
      <w:r w:rsidRPr="00941F43">
        <w:rPr>
          <w:rFonts w:eastAsia="Times New Roman" w:cs="Times New Roman"/>
          <w:b/>
          <w:bCs/>
          <w:color w:val="000000"/>
          <w:szCs w:val="24"/>
        </w:rPr>
        <w:t xml:space="preserve">4.10.1 Initial Challenges with Language </w:t>
      </w:r>
      <w:r w:rsidR="00DF4507" w:rsidRPr="00941F43">
        <w:rPr>
          <w:rFonts w:eastAsia="Times New Roman" w:cs="Times New Roman"/>
          <w:b/>
          <w:bCs/>
          <w:color w:val="000000"/>
          <w:szCs w:val="24"/>
        </w:rPr>
        <w:t>Model:</w:t>
      </w:r>
      <w:r w:rsidRPr="00941F43">
        <w:rPr>
          <w:rFonts w:eastAsia="Times New Roman" w:cs="Times New Roman"/>
          <w:b/>
          <w:bCs/>
          <w:color w:val="000000"/>
          <w:szCs w:val="24"/>
        </w:rPr>
        <w:t xml:space="preserve"> </w:t>
      </w:r>
      <w:r w:rsidRPr="00941F43">
        <w:rPr>
          <w:rFonts w:eastAsia="Times New Roman" w:cs="Times New Roman"/>
          <w:b/>
          <w:bCs/>
          <w:color w:val="000000"/>
          <w:szCs w:val="24"/>
        </w:rPr>
        <w:br/>
      </w:r>
      <w:r w:rsidRPr="00941F43">
        <w:rPr>
          <w:rFonts w:eastAsia="Times New Roman" w:cs="Times New Roman"/>
          <w:b/>
          <w:bCs/>
          <w:color w:val="000000"/>
          <w:szCs w:val="24"/>
        </w:rPr>
        <w:br/>
      </w:r>
    </w:p>
    <w:p w14:paraId="55DCFCC2" w14:textId="77777777" w:rsidR="00941F43" w:rsidRPr="00941F43" w:rsidRDefault="00941F43" w:rsidP="00941F43">
      <w:pPr>
        <w:spacing w:after="0" w:line="240" w:lineRule="auto"/>
        <w:jc w:val="both"/>
        <w:rPr>
          <w:rFonts w:eastAsia="Times New Roman" w:cs="Times New Roman"/>
          <w:szCs w:val="24"/>
        </w:rPr>
      </w:pPr>
      <w:r w:rsidRPr="00941F43">
        <w:rPr>
          <w:rFonts w:eastAsia="Times New Roman" w:cs="Times New Roman"/>
          <w:color w:val="000000"/>
          <w:szCs w:val="24"/>
        </w:rPr>
        <w:t>In the initial phase of our project, we encountered a significant hurdle when interfacing directly with the language model for summarization. The challenge was rooted in the model's maximum character limit for processing text. Given the length and complexity of academic research papers, this limitation often resulted in incomplete or truncated summaries, severely impeding the usability and effectiveness of our tool.</w:t>
      </w:r>
    </w:p>
    <w:p w14:paraId="19D989B4" w14:textId="77777777" w:rsidR="00941F43" w:rsidRPr="00941F43" w:rsidRDefault="00941F43" w:rsidP="00941F43">
      <w:pPr>
        <w:spacing w:after="0" w:line="240" w:lineRule="auto"/>
        <w:rPr>
          <w:rFonts w:eastAsia="Times New Roman" w:cs="Times New Roman"/>
          <w:szCs w:val="24"/>
        </w:rPr>
      </w:pPr>
    </w:p>
    <w:p w14:paraId="49846F18" w14:textId="2288AA59" w:rsidR="00941F43" w:rsidRPr="00941F43" w:rsidRDefault="00941F43" w:rsidP="00156719">
      <w:pPr>
        <w:spacing w:after="0" w:line="240" w:lineRule="auto"/>
        <w:rPr>
          <w:rFonts w:eastAsia="Times New Roman" w:cs="Times New Roman"/>
          <w:szCs w:val="24"/>
        </w:rPr>
      </w:pPr>
      <w:r w:rsidRPr="00941F43">
        <w:rPr>
          <w:rFonts w:eastAsia="Times New Roman" w:cs="Times New Roman"/>
          <w:b/>
          <w:bCs/>
          <w:color w:val="000000"/>
          <w:szCs w:val="24"/>
        </w:rPr>
        <w:t xml:space="preserve">4.10.2 The NLP </w:t>
      </w:r>
      <w:r w:rsidR="00DF4507" w:rsidRPr="00941F43">
        <w:rPr>
          <w:rFonts w:eastAsia="Times New Roman" w:cs="Times New Roman"/>
          <w:b/>
          <w:bCs/>
          <w:color w:val="000000"/>
          <w:szCs w:val="24"/>
        </w:rPr>
        <w:t>Solution:</w:t>
      </w:r>
      <w:r w:rsidRPr="00941F43">
        <w:rPr>
          <w:rFonts w:eastAsia="Times New Roman" w:cs="Times New Roman"/>
          <w:b/>
          <w:bCs/>
          <w:color w:val="000000"/>
          <w:szCs w:val="24"/>
        </w:rPr>
        <w:br/>
      </w:r>
      <w:r w:rsidRPr="00941F43">
        <w:rPr>
          <w:rFonts w:eastAsia="Times New Roman" w:cs="Times New Roman"/>
          <w:b/>
          <w:bCs/>
          <w:color w:val="000000"/>
          <w:szCs w:val="24"/>
        </w:rPr>
        <w:br/>
      </w:r>
    </w:p>
    <w:p w14:paraId="78A6C81A" w14:textId="77777777" w:rsidR="00941F43" w:rsidRPr="00941F43" w:rsidRDefault="00941F43" w:rsidP="00941F43">
      <w:pPr>
        <w:spacing w:after="0" w:line="240" w:lineRule="auto"/>
        <w:jc w:val="both"/>
        <w:rPr>
          <w:rFonts w:eastAsia="Times New Roman" w:cs="Times New Roman"/>
          <w:szCs w:val="24"/>
        </w:rPr>
      </w:pPr>
      <w:r w:rsidRPr="00941F43">
        <w:rPr>
          <w:rFonts w:eastAsia="Times New Roman" w:cs="Times New Roman"/>
          <w:color w:val="000000"/>
          <w:szCs w:val="24"/>
        </w:rPr>
        <w:t>To circumvent this issue, we turned to Natural Language Processing (NLP) techniques. The core idea was to preprocess and refine the text before feeding it into the language model. By employing NLP, we could reduce the text to its most crucial elements, thereby staying within the character limits of the model while ensuring that the essence of the content was preserved.</w:t>
      </w:r>
    </w:p>
    <w:p w14:paraId="31578C3A" w14:textId="77777777" w:rsidR="00941F43" w:rsidRPr="00941F43" w:rsidRDefault="00941F43" w:rsidP="00941F43">
      <w:pPr>
        <w:spacing w:after="0" w:line="240" w:lineRule="auto"/>
        <w:rPr>
          <w:rFonts w:eastAsia="Times New Roman" w:cs="Times New Roman"/>
          <w:szCs w:val="24"/>
        </w:rPr>
      </w:pPr>
    </w:p>
    <w:p w14:paraId="06AB4D70" w14:textId="11072D22" w:rsidR="00941F43" w:rsidRPr="00941F43" w:rsidRDefault="00941F43" w:rsidP="00156719">
      <w:pPr>
        <w:spacing w:after="0" w:line="240" w:lineRule="auto"/>
        <w:rPr>
          <w:rFonts w:eastAsia="Times New Roman" w:cs="Times New Roman"/>
          <w:szCs w:val="24"/>
        </w:rPr>
      </w:pPr>
      <w:r w:rsidRPr="00941F43">
        <w:rPr>
          <w:rFonts w:eastAsia="Times New Roman" w:cs="Times New Roman"/>
          <w:b/>
          <w:bCs/>
          <w:color w:val="000000"/>
          <w:szCs w:val="24"/>
        </w:rPr>
        <w:t xml:space="preserve">4.10.3 NLP Techniques </w:t>
      </w:r>
      <w:r w:rsidR="00DF4507" w:rsidRPr="00941F43">
        <w:rPr>
          <w:rFonts w:eastAsia="Times New Roman" w:cs="Times New Roman"/>
          <w:b/>
          <w:bCs/>
          <w:color w:val="000000"/>
          <w:szCs w:val="24"/>
        </w:rPr>
        <w:t>Employed:</w:t>
      </w:r>
      <w:r w:rsidRPr="00941F43">
        <w:rPr>
          <w:rFonts w:eastAsia="Times New Roman" w:cs="Times New Roman"/>
          <w:b/>
          <w:bCs/>
          <w:color w:val="000000"/>
          <w:szCs w:val="24"/>
        </w:rPr>
        <w:t xml:space="preserve"> </w:t>
      </w:r>
    </w:p>
    <w:p w14:paraId="74C67649" w14:textId="5B5B29B2" w:rsidR="00941F43" w:rsidRPr="00941F43" w:rsidRDefault="00941F43" w:rsidP="00156719">
      <w:pPr>
        <w:spacing w:after="0" w:line="240" w:lineRule="auto"/>
        <w:rPr>
          <w:rFonts w:eastAsia="Times New Roman" w:cs="Times New Roman"/>
          <w:szCs w:val="24"/>
        </w:rPr>
      </w:pPr>
      <w:r w:rsidRPr="00941F43">
        <w:rPr>
          <w:rFonts w:eastAsia="Times New Roman" w:cs="Times New Roman"/>
          <w:b/>
          <w:bCs/>
          <w:color w:val="000000"/>
          <w:szCs w:val="24"/>
        </w:rPr>
        <w:t xml:space="preserve">Text </w:t>
      </w:r>
      <w:r w:rsidR="00DF4507" w:rsidRPr="00941F43">
        <w:rPr>
          <w:rFonts w:eastAsia="Times New Roman" w:cs="Times New Roman"/>
          <w:b/>
          <w:bCs/>
          <w:color w:val="000000"/>
          <w:szCs w:val="24"/>
        </w:rPr>
        <w:t>Normalization:</w:t>
      </w:r>
      <w:r w:rsidRPr="00941F43">
        <w:rPr>
          <w:rFonts w:eastAsia="Times New Roman" w:cs="Times New Roman"/>
          <w:b/>
          <w:bCs/>
          <w:color w:val="000000"/>
          <w:szCs w:val="24"/>
        </w:rPr>
        <w:t xml:space="preserve"> </w:t>
      </w:r>
      <w:r w:rsidRPr="00941F43">
        <w:rPr>
          <w:rFonts w:eastAsia="Times New Roman" w:cs="Times New Roman"/>
          <w:b/>
          <w:bCs/>
          <w:color w:val="000000"/>
          <w:szCs w:val="24"/>
        </w:rPr>
        <w:br/>
      </w:r>
    </w:p>
    <w:p w14:paraId="7CB4BBFD" w14:textId="77777777" w:rsidR="00941F43" w:rsidRPr="00941F43" w:rsidRDefault="00941F43" w:rsidP="00941F43">
      <w:pPr>
        <w:spacing w:after="0" w:line="240" w:lineRule="auto"/>
        <w:jc w:val="both"/>
        <w:rPr>
          <w:rFonts w:eastAsia="Times New Roman" w:cs="Times New Roman"/>
          <w:szCs w:val="24"/>
        </w:rPr>
      </w:pPr>
      <w:r w:rsidRPr="00941F43">
        <w:rPr>
          <w:rFonts w:eastAsia="Times New Roman" w:cs="Times New Roman"/>
          <w:color w:val="000000"/>
          <w:szCs w:val="24"/>
        </w:rPr>
        <w:t>We implemented text normalization techniques, including lowercasing, removal of special characters, and elimination of extraneous white spaces. This process not only helped in reducing the text length but also in standardizing the input for more consistent processing by the language model.</w:t>
      </w:r>
    </w:p>
    <w:p w14:paraId="3C9CC149" w14:textId="77777777" w:rsidR="00941F43" w:rsidRPr="00941F43" w:rsidRDefault="00941F43" w:rsidP="00941F43">
      <w:pPr>
        <w:spacing w:after="0" w:line="240" w:lineRule="auto"/>
        <w:rPr>
          <w:rFonts w:eastAsia="Times New Roman" w:cs="Times New Roman"/>
          <w:szCs w:val="24"/>
        </w:rPr>
      </w:pPr>
    </w:p>
    <w:p w14:paraId="4B73C448" w14:textId="78A1DE38" w:rsidR="00941F43" w:rsidRPr="00941F43" w:rsidRDefault="00941F43" w:rsidP="000E69D0">
      <w:pPr>
        <w:spacing w:after="0" w:line="240" w:lineRule="auto"/>
        <w:rPr>
          <w:rFonts w:eastAsia="Times New Roman" w:cs="Times New Roman"/>
          <w:szCs w:val="24"/>
        </w:rPr>
      </w:pPr>
      <w:r w:rsidRPr="00941F43">
        <w:rPr>
          <w:rFonts w:eastAsia="Times New Roman" w:cs="Times New Roman"/>
          <w:b/>
          <w:bCs/>
          <w:color w:val="000000"/>
          <w:szCs w:val="24"/>
        </w:rPr>
        <w:t xml:space="preserve">Tokenization and Stopword </w:t>
      </w:r>
      <w:r w:rsidR="00DF4507" w:rsidRPr="00941F43">
        <w:rPr>
          <w:rFonts w:eastAsia="Times New Roman" w:cs="Times New Roman"/>
          <w:b/>
          <w:bCs/>
          <w:color w:val="000000"/>
          <w:szCs w:val="24"/>
        </w:rPr>
        <w:t>Removal:</w:t>
      </w:r>
      <w:r w:rsidRPr="00941F43">
        <w:rPr>
          <w:rFonts w:eastAsia="Times New Roman" w:cs="Times New Roman"/>
          <w:b/>
          <w:bCs/>
          <w:color w:val="000000"/>
          <w:szCs w:val="24"/>
        </w:rPr>
        <w:br/>
      </w:r>
      <w:r w:rsidRPr="00941F43">
        <w:rPr>
          <w:rFonts w:eastAsia="Times New Roman" w:cs="Times New Roman"/>
          <w:color w:val="000000"/>
          <w:szCs w:val="24"/>
        </w:rPr>
        <w:t>Another crucial step was the use of tokenization and stopword removal. By breaking down the text into individual tokens (words) and removing common stopwords (words that do not contribute significantly to the meaning), we significantly condensed the textual data. This allowed us to focus on the most informative parts of the text, enhancing the relevancy and accuracy of the summaries.</w:t>
      </w:r>
    </w:p>
    <w:p w14:paraId="333DEA94" w14:textId="77777777" w:rsidR="00941F43" w:rsidRPr="00941F43" w:rsidRDefault="00941F43" w:rsidP="00941F43">
      <w:pPr>
        <w:spacing w:after="0" w:line="240" w:lineRule="auto"/>
        <w:rPr>
          <w:rFonts w:eastAsia="Times New Roman" w:cs="Times New Roman"/>
          <w:szCs w:val="24"/>
        </w:rPr>
      </w:pPr>
    </w:p>
    <w:p w14:paraId="695D033C" w14:textId="74E55AD5" w:rsidR="00941F43" w:rsidRPr="00941F43" w:rsidRDefault="00941F43" w:rsidP="000E69D0">
      <w:pPr>
        <w:spacing w:after="0" w:line="240" w:lineRule="auto"/>
        <w:rPr>
          <w:rFonts w:eastAsia="Times New Roman" w:cs="Times New Roman"/>
          <w:szCs w:val="24"/>
        </w:rPr>
      </w:pPr>
      <w:r w:rsidRPr="00941F43">
        <w:rPr>
          <w:rFonts w:eastAsia="Times New Roman" w:cs="Times New Roman"/>
          <w:b/>
          <w:bCs/>
          <w:color w:val="000000"/>
          <w:szCs w:val="24"/>
        </w:rPr>
        <w:t xml:space="preserve">4.10.4 Key Phrase </w:t>
      </w:r>
      <w:r w:rsidR="00DF4507" w:rsidRPr="00941F43">
        <w:rPr>
          <w:rFonts w:eastAsia="Times New Roman" w:cs="Times New Roman"/>
          <w:b/>
          <w:bCs/>
          <w:color w:val="000000"/>
          <w:szCs w:val="24"/>
        </w:rPr>
        <w:t>Extraction:</w:t>
      </w:r>
    </w:p>
    <w:p w14:paraId="3051FBF9" w14:textId="77777777" w:rsidR="00941F43" w:rsidRPr="00941F43" w:rsidRDefault="00941F43" w:rsidP="00941F43">
      <w:pPr>
        <w:spacing w:after="0" w:line="240" w:lineRule="auto"/>
        <w:jc w:val="both"/>
        <w:rPr>
          <w:rFonts w:eastAsia="Times New Roman" w:cs="Times New Roman"/>
          <w:szCs w:val="24"/>
        </w:rPr>
      </w:pPr>
      <w:r w:rsidRPr="00941F43">
        <w:rPr>
          <w:rFonts w:eastAsia="Times New Roman" w:cs="Times New Roman"/>
          <w:color w:val="000000"/>
          <w:szCs w:val="24"/>
        </w:rPr>
        <w:t>We also incorporated key phrase extraction algorithms. These algorithms identify and retain terms and phrases most central to the text's subject matter. This technique ensured that, despite character limitations, the summaries captured the core themes and important details of the research papers.</w:t>
      </w:r>
    </w:p>
    <w:p w14:paraId="543C5DDE" w14:textId="77777777" w:rsidR="00941F43" w:rsidRPr="00941F43" w:rsidRDefault="00941F43" w:rsidP="00941F43">
      <w:pPr>
        <w:spacing w:after="0" w:line="240" w:lineRule="auto"/>
        <w:rPr>
          <w:rFonts w:eastAsia="Times New Roman" w:cs="Times New Roman"/>
          <w:szCs w:val="24"/>
        </w:rPr>
      </w:pPr>
    </w:p>
    <w:p w14:paraId="2AE9E265" w14:textId="04CB38BC" w:rsidR="00941F43" w:rsidRPr="00941F43" w:rsidRDefault="00941F43" w:rsidP="00A51343">
      <w:pPr>
        <w:spacing w:after="0" w:line="240" w:lineRule="auto"/>
        <w:rPr>
          <w:rFonts w:eastAsia="Times New Roman" w:cs="Times New Roman"/>
          <w:szCs w:val="24"/>
        </w:rPr>
      </w:pPr>
      <w:r w:rsidRPr="00941F43">
        <w:rPr>
          <w:rFonts w:eastAsia="Times New Roman" w:cs="Times New Roman"/>
          <w:b/>
          <w:bCs/>
          <w:color w:val="000000"/>
          <w:szCs w:val="24"/>
        </w:rPr>
        <w:t xml:space="preserve">4.10.5 Impact on Summarization </w:t>
      </w:r>
      <w:r w:rsidR="00DF4507" w:rsidRPr="00941F43">
        <w:rPr>
          <w:rFonts w:eastAsia="Times New Roman" w:cs="Times New Roman"/>
          <w:b/>
          <w:bCs/>
          <w:color w:val="000000"/>
          <w:szCs w:val="24"/>
        </w:rPr>
        <w:t>Quality:</w:t>
      </w:r>
    </w:p>
    <w:p w14:paraId="699F00E0" w14:textId="5C377574" w:rsidR="00941F43" w:rsidRPr="00941F43" w:rsidRDefault="00941F43" w:rsidP="00875C4A">
      <w:pPr>
        <w:spacing w:after="0" w:line="240" w:lineRule="auto"/>
        <w:rPr>
          <w:rFonts w:eastAsia="Times New Roman" w:cs="Times New Roman"/>
          <w:szCs w:val="24"/>
        </w:rPr>
      </w:pPr>
      <w:r w:rsidRPr="00941F43">
        <w:rPr>
          <w:rFonts w:eastAsia="Times New Roman" w:cs="Times New Roman"/>
          <w:b/>
          <w:bCs/>
          <w:color w:val="000000"/>
          <w:szCs w:val="24"/>
        </w:rPr>
        <w:t xml:space="preserve">Enhanced Accuracy and </w:t>
      </w:r>
      <w:r w:rsidR="00DF4507" w:rsidRPr="00941F43">
        <w:rPr>
          <w:rFonts w:eastAsia="Times New Roman" w:cs="Times New Roman"/>
          <w:b/>
          <w:bCs/>
          <w:color w:val="000000"/>
          <w:szCs w:val="24"/>
        </w:rPr>
        <w:t>Relevance:</w:t>
      </w:r>
      <w:r w:rsidRPr="00941F43">
        <w:rPr>
          <w:rFonts w:eastAsia="Times New Roman" w:cs="Times New Roman"/>
          <w:b/>
          <w:bCs/>
          <w:color w:val="000000"/>
          <w:szCs w:val="24"/>
        </w:rPr>
        <w:t xml:space="preserve"> </w:t>
      </w:r>
    </w:p>
    <w:p w14:paraId="13F17675" w14:textId="77777777" w:rsidR="00941F43" w:rsidRPr="00941F43" w:rsidRDefault="00941F43" w:rsidP="00941F43">
      <w:pPr>
        <w:spacing w:after="0" w:line="240" w:lineRule="auto"/>
        <w:jc w:val="both"/>
        <w:rPr>
          <w:rFonts w:eastAsia="Times New Roman" w:cs="Times New Roman"/>
          <w:szCs w:val="24"/>
        </w:rPr>
      </w:pPr>
      <w:r w:rsidRPr="00941F43">
        <w:rPr>
          <w:rFonts w:eastAsia="Times New Roman" w:cs="Times New Roman"/>
          <w:color w:val="000000"/>
          <w:szCs w:val="24"/>
        </w:rPr>
        <w:t>The integration of NLP radically improved the quality of our summaries. By feeding cleaner, more concentrated text to the language model, we achieved summaries that were not only within the character limits but also more accurate and relevant to the original content.</w:t>
      </w:r>
    </w:p>
    <w:p w14:paraId="315A1B41" w14:textId="77777777" w:rsidR="00941F43" w:rsidRPr="00941F43" w:rsidRDefault="00941F43" w:rsidP="00941F43">
      <w:pPr>
        <w:spacing w:after="0" w:line="240" w:lineRule="auto"/>
        <w:rPr>
          <w:rFonts w:eastAsia="Times New Roman" w:cs="Times New Roman"/>
          <w:szCs w:val="24"/>
        </w:rPr>
      </w:pPr>
    </w:p>
    <w:p w14:paraId="68D461A8" w14:textId="306D8D0F" w:rsidR="00941F43" w:rsidRPr="00941F43" w:rsidRDefault="00941F43" w:rsidP="00941F43">
      <w:pPr>
        <w:spacing w:after="0" w:line="240" w:lineRule="auto"/>
        <w:jc w:val="both"/>
        <w:rPr>
          <w:rFonts w:eastAsia="Times New Roman" w:cs="Times New Roman"/>
          <w:szCs w:val="24"/>
        </w:rPr>
      </w:pPr>
      <w:r w:rsidRPr="00941F43">
        <w:rPr>
          <w:rFonts w:eastAsia="Times New Roman" w:cs="Times New Roman"/>
          <w:b/>
          <w:bCs/>
          <w:color w:val="000000"/>
          <w:szCs w:val="24"/>
        </w:rPr>
        <w:t xml:space="preserve">Handling Complex Academic </w:t>
      </w:r>
      <w:r w:rsidR="00DF4507" w:rsidRPr="00941F43">
        <w:rPr>
          <w:rFonts w:eastAsia="Times New Roman" w:cs="Times New Roman"/>
          <w:b/>
          <w:bCs/>
          <w:color w:val="000000"/>
          <w:szCs w:val="24"/>
        </w:rPr>
        <w:t>Text:</w:t>
      </w:r>
    </w:p>
    <w:p w14:paraId="36B34A17" w14:textId="77777777" w:rsidR="00941F43" w:rsidRPr="00941F43" w:rsidRDefault="00941F43" w:rsidP="00941F43">
      <w:pPr>
        <w:spacing w:after="0" w:line="240" w:lineRule="auto"/>
        <w:jc w:val="both"/>
        <w:rPr>
          <w:rFonts w:eastAsia="Times New Roman" w:cs="Times New Roman"/>
          <w:szCs w:val="24"/>
        </w:rPr>
      </w:pPr>
      <w:r w:rsidRPr="00941F43">
        <w:rPr>
          <w:rFonts w:eastAsia="Times New Roman" w:cs="Times New Roman"/>
          <w:color w:val="000000"/>
          <w:szCs w:val="24"/>
        </w:rPr>
        <w:t>Academic research papers often contain complex structures and specialized terminologies. The NLP preprocessing steps were instrumental in simplifying and distilling this complexity, making it feasible for the language model to generate coherent and contextually appropriate summaries.</w:t>
      </w:r>
    </w:p>
    <w:p w14:paraId="172E28F4" w14:textId="77777777" w:rsidR="00941F43" w:rsidRPr="00941F43" w:rsidRDefault="00941F43" w:rsidP="00941F43">
      <w:pPr>
        <w:spacing w:after="0" w:line="240" w:lineRule="auto"/>
        <w:rPr>
          <w:rFonts w:eastAsia="Times New Roman" w:cs="Times New Roman"/>
          <w:szCs w:val="24"/>
        </w:rPr>
      </w:pPr>
    </w:p>
    <w:p w14:paraId="60E5CEE3" w14:textId="440B3939" w:rsidR="00941F43" w:rsidRPr="00941F43" w:rsidRDefault="00941F43" w:rsidP="00941F43">
      <w:pPr>
        <w:spacing w:after="0" w:line="240" w:lineRule="auto"/>
        <w:jc w:val="both"/>
        <w:rPr>
          <w:rFonts w:eastAsia="Times New Roman" w:cs="Times New Roman"/>
          <w:szCs w:val="24"/>
        </w:rPr>
      </w:pPr>
      <w:r w:rsidRPr="00941F43">
        <w:rPr>
          <w:rFonts w:eastAsia="Times New Roman" w:cs="Times New Roman"/>
          <w:b/>
          <w:bCs/>
          <w:color w:val="000000"/>
          <w:szCs w:val="24"/>
        </w:rPr>
        <w:t xml:space="preserve">4.10.6 User Experience </w:t>
      </w:r>
      <w:r w:rsidR="00DF4507" w:rsidRPr="00941F43">
        <w:rPr>
          <w:rFonts w:eastAsia="Times New Roman" w:cs="Times New Roman"/>
          <w:b/>
          <w:bCs/>
          <w:color w:val="000000"/>
          <w:szCs w:val="24"/>
        </w:rPr>
        <w:t>Improvement:</w:t>
      </w:r>
    </w:p>
    <w:p w14:paraId="6B3EC7C8" w14:textId="77777777" w:rsidR="00941F43" w:rsidRPr="00941F43" w:rsidRDefault="00941F43" w:rsidP="00941F43">
      <w:pPr>
        <w:spacing w:after="0" w:line="240" w:lineRule="auto"/>
        <w:jc w:val="both"/>
        <w:rPr>
          <w:rFonts w:eastAsia="Times New Roman" w:cs="Times New Roman"/>
          <w:szCs w:val="24"/>
        </w:rPr>
      </w:pPr>
      <w:r w:rsidRPr="00941F43">
        <w:rPr>
          <w:rFonts w:eastAsia="Times New Roman" w:cs="Times New Roman"/>
          <w:color w:val="000000"/>
          <w:szCs w:val="24"/>
        </w:rPr>
        <w:t>From a user experience perspective, this integration of NLP marked a significant leap in the functionality of our tool. Users could now receive complete summaries of lengthy research papers, tailored to highlight the most pertinent information without being constrained by the character limits of the underlying language model.</w:t>
      </w:r>
    </w:p>
    <w:p w14:paraId="62834462" w14:textId="77777777" w:rsidR="00941F43" w:rsidRPr="00941F43" w:rsidRDefault="00941F43" w:rsidP="00941F43">
      <w:pPr>
        <w:spacing w:after="0" w:line="240" w:lineRule="auto"/>
        <w:rPr>
          <w:rFonts w:eastAsia="Times New Roman" w:cs="Times New Roman"/>
          <w:szCs w:val="24"/>
        </w:rPr>
      </w:pPr>
    </w:p>
    <w:p w14:paraId="49023C96" w14:textId="77777777" w:rsidR="000E7B9C" w:rsidRDefault="000E7B9C">
      <w:pPr>
        <w:rPr>
          <w:rFonts w:asciiTheme="majorHAnsi" w:eastAsiaTheme="majorEastAsia" w:hAnsiTheme="majorHAnsi" w:cstheme="majorBidi"/>
          <w:b/>
          <w:bCs/>
          <w:color w:val="4F81BD" w:themeColor="accent1"/>
          <w:sz w:val="26"/>
          <w:szCs w:val="26"/>
        </w:rPr>
      </w:pPr>
      <w:r>
        <w:br w:type="page"/>
      </w:r>
    </w:p>
    <w:p w14:paraId="0DF51896" w14:textId="5A4FF8A2" w:rsidR="00AF699A" w:rsidRPr="00805896" w:rsidRDefault="00000000" w:rsidP="00571FBF">
      <w:pPr>
        <w:pStyle w:val="Heading2"/>
        <w:jc w:val="center"/>
      </w:pPr>
      <w:r w:rsidRPr="00805896">
        <w:lastRenderedPageBreak/>
        <w:t>Experiments and Results</w:t>
      </w:r>
      <w:r w:rsidRPr="00805896">
        <w:br/>
      </w:r>
    </w:p>
    <w:p w14:paraId="18BA85BF" w14:textId="5C44DA4A" w:rsidR="007857E6" w:rsidRPr="007857E6" w:rsidRDefault="007857E6" w:rsidP="007857E6">
      <w:pPr>
        <w:spacing w:after="0" w:line="240" w:lineRule="auto"/>
        <w:jc w:val="both"/>
        <w:rPr>
          <w:rFonts w:eastAsia="Times New Roman" w:cs="Times New Roman"/>
          <w:szCs w:val="24"/>
        </w:rPr>
      </w:pPr>
      <w:r w:rsidRPr="007857E6">
        <w:rPr>
          <w:rFonts w:eastAsia="Times New Roman" w:cs="Times New Roman"/>
          <w:b/>
          <w:bCs/>
          <w:color w:val="000000"/>
          <w:szCs w:val="24"/>
        </w:rPr>
        <w:t xml:space="preserve">Overview of Experimental </w:t>
      </w:r>
      <w:r w:rsidR="00DF4507" w:rsidRPr="007857E6">
        <w:rPr>
          <w:rFonts w:eastAsia="Times New Roman" w:cs="Times New Roman"/>
          <w:b/>
          <w:bCs/>
          <w:color w:val="000000"/>
          <w:szCs w:val="24"/>
        </w:rPr>
        <w:t>Design:</w:t>
      </w:r>
      <w:r w:rsidRPr="007857E6">
        <w:rPr>
          <w:rFonts w:eastAsia="Times New Roman" w:cs="Times New Roman"/>
          <w:b/>
          <w:bCs/>
          <w:color w:val="000000"/>
          <w:szCs w:val="24"/>
        </w:rPr>
        <w:t> </w:t>
      </w:r>
    </w:p>
    <w:p w14:paraId="46A9C02F" w14:textId="77777777" w:rsidR="007857E6" w:rsidRPr="007857E6" w:rsidRDefault="007857E6" w:rsidP="007857E6">
      <w:pPr>
        <w:spacing w:after="0" w:line="240" w:lineRule="auto"/>
        <w:jc w:val="both"/>
        <w:rPr>
          <w:rFonts w:eastAsia="Times New Roman" w:cs="Times New Roman"/>
          <w:szCs w:val="24"/>
        </w:rPr>
      </w:pPr>
      <w:r w:rsidRPr="007857E6">
        <w:rPr>
          <w:rFonts w:eastAsia="Times New Roman" w:cs="Times New Roman"/>
          <w:color w:val="000000"/>
          <w:szCs w:val="24"/>
        </w:rPr>
        <w:t>Our experimental framework was methodically structured to rigorously assess the efficacy of our research paper summarization tool. The overarching objective was to demonstrate not only the tool's ability to produce coherent and contextually relevant summaries but also its superiority over traditional methods. To this end, we focused on a multifaceted experimental approach:</w:t>
      </w:r>
    </w:p>
    <w:p w14:paraId="793EB612" w14:textId="77777777" w:rsidR="007857E6" w:rsidRPr="007857E6" w:rsidRDefault="007857E6" w:rsidP="007857E6">
      <w:pPr>
        <w:spacing w:after="0" w:line="240" w:lineRule="auto"/>
        <w:rPr>
          <w:rFonts w:eastAsia="Times New Roman" w:cs="Times New Roman"/>
          <w:szCs w:val="24"/>
        </w:rPr>
      </w:pPr>
    </w:p>
    <w:p w14:paraId="75DBB910" w14:textId="77777777" w:rsidR="007857E6" w:rsidRPr="007857E6" w:rsidRDefault="007857E6" w:rsidP="007857E6">
      <w:pPr>
        <w:spacing w:after="0" w:line="240" w:lineRule="auto"/>
        <w:jc w:val="both"/>
        <w:rPr>
          <w:rFonts w:eastAsia="Times New Roman" w:cs="Times New Roman"/>
          <w:szCs w:val="24"/>
        </w:rPr>
      </w:pPr>
      <w:r w:rsidRPr="007857E6">
        <w:rPr>
          <w:rFonts w:eastAsia="Times New Roman" w:cs="Times New Roman"/>
          <w:b/>
          <w:bCs/>
          <w:color w:val="000000"/>
          <w:szCs w:val="24"/>
        </w:rPr>
        <w:t>5.1 Comparison with Existing Methods</w:t>
      </w:r>
    </w:p>
    <w:p w14:paraId="095783A4" w14:textId="77777777" w:rsidR="007857E6" w:rsidRPr="007857E6" w:rsidRDefault="007857E6" w:rsidP="007857E6">
      <w:pPr>
        <w:spacing w:after="0" w:line="240" w:lineRule="auto"/>
        <w:rPr>
          <w:rFonts w:eastAsia="Times New Roman" w:cs="Times New Roman"/>
          <w:szCs w:val="24"/>
        </w:rPr>
      </w:pPr>
    </w:p>
    <w:p w14:paraId="7D61E28C" w14:textId="77777777" w:rsidR="007857E6" w:rsidRPr="007857E6" w:rsidRDefault="007857E6" w:rsidP="007857E6">
      <w:pPr>
        <w:spacing w:after="0" w:line="240" w:lineRule="auto"/>
        <w:jc w:val="both"/>
        <w:rPr>
          <w:rFonts w:eastAsia="Times New Roman" w:cs="Times New Roman"/>
          <w:szCs w:val="24"/>
        </w:rPr>
      </w:pPr>
      <w:r w:rsidRPr="007857E6">
        <w:rPr>
          <w:rFonts w:eastAsia="Times New Roman" w:cs="Times New Roman"/>
          <w:b/>
          <w:bCs/>
          <w:color w:val="000000"/>
          <w:szCs w:val="24"/>
        </w:rPr>
        <w:t>Objective: </w:t>
      </w:r>
    </w:p>
    <w:p w14:paraId="2F3D0900" w14:textId="77777777" w:rsidR="007857E6" w:rsidRPr="007857E6" w:rsidRDefault="007857E6" w:rsidP="007857E6">
      <w:pPr>
        <w:spacing w:after="0" w:line="240" w:lineRule="auto"/>
        <w:jc w:val="both"/>
        <w:rPr>
          <w:rFonts w:eastAsia="Times New Roman" w:cs="Times New Roman"/>
          <w:szCs w:val="24"/>
        </w:rPr>
      </w:pPr>
      <w:r w:rsidRPr="007857E6">
        <w:rPr>
          <w:rFonts w:eastAsia="Times New Roman" w:cs="Times New Roman"/>
          <w:color w:val="000000"/>
          <w:szCs w:val="24"/>
        </w:rPr>
        <w:t>The primary aim here was to benchmark our tool against prevalent summarization methods. We selected two contrasting approaches for this comparison:</w:t>
      </w:r>
    </w:p>
    <w:p w14:paraId="538F0D74" w14:textId="77777777" w:rsidR="007857E6" w:rsidRPr="007857E6" w:rsidRDefault="007857E6" w:rsidP="007857E6">
      <w:pPr>
        <w:spacing w:after="0" w:line="240" w:lineRule="auto"/>
        <w:rPr>
          <w:rFonts w:eastAsia="Times New Roman" w:cs="Times New Roman"/>
          <w:szCs w:val="24"/>
        </w:rPr>
      </w:pPr>
    </w:p>
    <w:p w14:paraId="32040DC8" w14:textId="77777777" w:rsidR="007857E6" w:rsidRPr="007857E6" w:rsidRDefault="007857E6" w:rsidP="007857E6">
      <w:pPr>
        <w:spacing w:after="0" w:line="240" w:lineRule="auto"/>
        <w:jc w:val="both"/>
        <w:rPr>
          <w:rFonts w:eastAsia="Times New Roman" w:cs="Times New Roman"/>
          <w:szCs w:val="24"/>
        </w:rPr>
      </w:pPr>
      <w:r w:rsidRPr="007857E6">
        <w:rPr>
          <w:rFonts w:eastAsia="Times New Roman" w:cs="Times New Roman"/>
          <w:color w:val="000000"/>
          <w:szCs w:val="24"/>
        </w:rPr>
        <w:t>A standard extractive summarization method, representing traditional techniques.</w:t>
      </w:r>
    </w:p>
    <w:p w14:paraId="6091880C" w14:textId="77777777" w:rsidR="007857E6" w:rsidRPr="007857E6" w:rsidRDefault="007857E6" w:rsidP="007857E6">
      <w:pPr>
        <w:spacing w:after="0" w:line="240" w:lineRule="auto"/>
        <w:jc w:val="both"/>
        <w:rPr>
          <w:rFonts w:eastAsia="Times New Roman" w:cs="Times New Roman"/>
          <w:szCs w:val="24"/>
        </w:rPr>
      </w:pPr>
      <w:r w:rsidRPr="007857E6">
        <w:rPr>
          <w:rFonts w:eastAsia="Times New Roman" w:cs="Times New Roman"/>
          <w:color w:val="000000"/>
          <w:szCs w:val="24"/>
        </w:rPr>
        <w:t>A basic neural network-based summarization model, symbolizing simpler AI-driven approaches.</w:t>
      </w:r>
      <w:r w:rsidRPr="007857E6">
        <w:rPr>
          <w:rFonts w:eastAsia="Times New Roman" w:cs="Times New Roman"/>
          <w:color w:val="000000"/>
          <w:szCs w:val="24"/>
        </w:rPr>
        <w:br/>
      </w:r>
      <w:r w:rsidRPr="007857E6">
        <w:rPr>
          <w:rFonts w:eastAsia="Times New Roman" w:cs="Times New Roman"/>
          <w:color w:val="000000"/>
          <w:szCs w:val="24"/>
        </w:rPr>
        <w:br/>
      </w:r>
    </w:p>
    <w:p w14:paraId="5A31CF9E" w14:textId="2EE61C60" w:rsidR="007857E6" w:rsidRPr="007857E6" w:rsidRDefault="00DF4507" w:rsidP="000738EA">
      <w:pPr>
        <w:spacing w:after="0" w:line="240" w:lineRule="auto"/>
        <w:jc w:val="both"/>
        <w:rPr>
          <w:rFonts w:eastAsia="Times New Roman" w:cs="Times New Roman"/>
          <w:szCs w:val="24"/>
        </w:rPr>
      </w:pPr>
      <w:r w:rsidRPr="007857E6">
        <w:rPr>
          <w:rFonts w:eastAsia="Times New Roman" w:cs="Times New Roman"/>
          <w:b/>
          <w:bCs/>
          <w:color w:val="000000"/>
          <w:szCs w:val="24"/>
        </w:rPr>
        <w:t>Methodology:</w:t>
      </w:r>
      <w:r w:rsidR="007857E6" w:rsidRPr="007857E6">
        <w:rPr>
          <w:rFonts w:eastAsia="Times New Roman" w:cs="Times New Roman"/>
          <w:b/>
          <w:bCs/>
          <w:color w:val="000000"/>
          <w:szCs w:val="24"/>
        </w:rPr>
        <w:t> </w:t>
      </w:r>
    </w:p>
    <w:p w14:paraId="43F6C3C1" w14:textId="77777777" w:rsidR="007857E6" w:rsidRPr="007857E6" w:rsidRDefault="007857E6" w:rsidP="007857E6">
      <w:pPr>
        <w:spacing w:after="0" w:line="240" w:lineRule="auto"/>
        <w:jc w:val="both"/>
        <w:rPr>
          <w:rFonts w:eastAsia="Times New Roman" w:cs="Times New Roman"/>
          <w:szCs w:val="24"/>
        </w:rPr>
      </w:pPr>
      <w:r w:rsidRPr="007857E6">
        <w:rPr>
          <w:rFonts w:eastAsia="Times New Roman" w:cs="Times New Roman"/>
          <w:color w:val="000000"/>
          <w:szCs w:val="24"/>
        </w:rPr>
        <w:t>We prepared a dataset comprising diverse research papers from multiple academic domains. Each document was summarized using our tool and the selected comparative methods. The summaries were then evaluated based on the following criteria:</w:t>
      </w:r>
    </w:p>
    <w:p w14:paraId="6CC09768" w14:textId="77777777" w:rsidR="007857E6" w:rsidRPr="007857E6" w:rsidRDefault="007857E6" w:rsidP="007857E6">
      <w:pPr>
        <w:spacing w:after="0" w:line="240" w:lineRule="auto"/>
        <w:rPr>
          <w:rFonts w:eastAsia="Times New Roman" w:cs="Times New Roman"/>
          <w:szCs w:val="24"/>
        </w:rPr>
      </w:pPr>
    </w:p>
    <w:p w14:paraId="337D57E2" w14:textId="77777777" w:rsidR="007857E6" w:rsidRPr="007857E6" w:rsidRDefault="007857E6" w:rsidP="007857E6">
      <w:pPr>
        <w:spacing w:after="0" w:line="240" w:lineRule="auto"/>
        <w:jc w:val="both"/>
        <w:rPr>
          <w:rFonts w:eastAsia="Times New Roman" w:cs="Times New Roman"/>
          <w:szCs w:val="24"/>
        </w:rPr>
      </w:pPr>
      <w:r w:rsidRPr="007857E6">
        <w:rPr>
          <w:rFonts w:eastAsia="Times New Roman" w:cs="Times New Roman"/>
          <w:b/>
          <w:bCs/>
          <w:color w:val="000000"/>
          <w:szCs w:val="24"/>
        </w:rPr>
        <w:t>Accuracy:</w:t>
      </w:r>
      <w:r w:rsidRPr="007857E6">
        <w:rPr>
          <w:rFonts w:eastAsia="Times New Roman" w:cs="Times New Roman"/>
          <w:color w:val="000000"/>
          <w:szCs w:val="24"/>
        </w:rPr>
        <w:t xml:space="preserve"> </w:t>
      </w:r>
      <w:r w:rsidRPr="007857E6">
        <w:rPr>
          <w:rFonts w:eastAsia="Times New Roman" w:cs="Times New Roman"/>
          <w:color w:val="000000"/>
          <w:szCs w:val="24"/>
        </w:rPr>
        <w:br/>
        <w:t>The degree to which the summaries captured the essential content of the papers.</w:t>
      </w:r>
    </w:p>
    <w:p w14:paraId="6AA1508A" w14:textId="77777777" w:rsidR="007857E6" w:rsidRPr="007857E6" w:rsidRDefault="007857E6" w:rsidP="007857E6">
      <w:pPr>
        <w:spacing w:after="0" w:line="240" w:lineRule="auto"/>
        <w:jc w:val="both"/>
        <w:rPr>
          <w:rFonts w:eastAsia="Times New Roman" w:cs="Times New Roman"/>
          <w:szCs w:val="24"/>
        </w:rPr>
      </w:pPr>
      <w:r w:rsidRPr="007857E6">
        <w:rPr>
          <w:rFonts w:eastAsia="Times New Roman" w:cs="Times New Roman"/>
          <w:b/>
          <w:bCs/>
          <w:color w:val="000000"/>
          <w:szCs w:val="24"/>
        </w:rPr>
        <w:t>Coherence:</w:t>
      </w:r>
      <w:r w:rsidRPr="007857E6">
        <w:rPr>
          <w:rFonts w:eastAsia="Times New Roman" w:cs="Times New Roman"/>
          <w:color w:val="000000"/>
          <w:szCs w:val="24"/>
        </w:rPr>
        <w:t xml:space="preserve"> The logical flow and readability of the summaries.</w:t>
      </w:r>
    </w:p>
    <w:p w14:paraId="499BBD5C" w14:textId="77777777" w:rsidR="007857E6" w:rsidRPr="007857E6" w:rsidRDefault="007857E6" w:rsidP="00AF0CE4">
      <w:pPr>
        <w:spacing w:after="0" w:line="240" w:lineRule="auto"/>
        <w:rPr>
          <w:rFonts w:eastAsia="Times New Roman" w:cs="Times New Roman"/>
          <w:szCs w:val="24"/>
        </w:rPr>
      </w:pPr>
      <w:r w:rsidRPr="007857E6">
        <w:rPr>
          <w:rFonts w:eastAsia="Times New Roman" w:cs="Times New Roman"/>
          <w:b/>
          <w:bCs/>
          <w:color w:val="000000"/>
          <w:szCs w:val="24"/>
        </w:rPr>
        <w:t>Relevance:</w:t>
      </w:r>
      <w:r w:rsidRPr="007857E6">
        <w:rPr>
          <w:rFonts w:eastAsia="Times New Roman" w:cs="Times New Roman"/>
          <w:color w:val="000000"/>
          <w:szCs w:val="24"/>
        </w:rPr>
        <w:t xml:space="preserve"> The extent to which the summaries focused on key concepts and themes of the original texts.</w:t>
      </w:r>
      <w:r w:rsidRPr="007857E6">
        <w:rPr>
          <w:rFonts w:eastAsia="Times New Roman" w:cs="Times New Roman"/>
          <w:color w:val="000000"/>
          <w:szCs w:val="24"/>
        </w:rPr>
        <w:br/>
      </w:r>
      <w:r w:rsidRPr="007857E6">
        <w:rPr>
          <w:rFonts w:eastAsia="Times New Roman" w:cs="Times New Roman"/>
          <w:color w:val="000000"/>
          <w:szCs w:val="24"/>
        </w:rPr>
        <w:br/>
      </w:r>
    </w:p>
    <w:p w14:paraId="76BC5C98" w14:textId="77777777" w:rsidR="007857E6" w:rsidRPr="007857E6" w:rsidRDefault="007857E6" w:rsidP="007857E6">
      <w:pPr>
        <w:spacing w:after="0" w:line="240" w:lineRule="auto"/>
        <w:jc w:val="both"/>
        <w:rPr>
          <w:rFonts w:eastAsia="Times New Roman" w:cs="Times New Roman"/>
          <w:szCs w:val="24"/>
        </w:rPr>
      </w:pPr>
      <w:r w:rsidRPr="007857E6">
        <w:rPr>
          <w:rFonts w:eastAsia="Times New Roman" w:cs="Times New Roman"/>
          <w:b/>
          <w:bCs/>
          <w:color w:val="000000"/>
          <w:szCs w:val="24"/>
        </w:rPr>
        <w:t>Results and Analysis</w:t>
      </w:r>
    </w:p>
    <w:p w14:paraId="33391BD2" w14:textId="77777777" w:rsidR="007857E6" w:rsidRPr="007857E6" w:rsidRDefault="007857E6" w:rsidP="007857E6">
      <w:pPr>
        <w:spacing w:after="0" w:line="240" w:lineRule="auto"/>
        <w:jc w:val="both"/>
        <w:rPr>
          <w:rFonts w:eastAsia="Times New Roman" w:cs="Times New Roman"/>
          <w:szCs w:val="24"/>
        </w:rPr>
      </w:pPr>
      <w:r w:rsidRPr="007857E6">
        <w:rPr>
          <w:rFonts w:eastAsia="Times New Roman" w:cs="Times New Roman"/>
          <w:color w:val="000000"/>
          <w:szCs w:val="24"/>
        </w:rPr>
        <w:t>Our tool consistently outperformed the comparative methods across all criteria. The advanced NLP preprocessing and the context-aware capabilities of our language model contributed to producing summaries that were not only accurate but also rich in content relevance and coherence.</w:t>
      </w:r>
    </w:p>
    <w:p w14:paraId="30ED10A5" w14:textId="77777777" w:rsidR="007857E6" w:rsidRPr="007857E6" w:rsidRDefault="007857E6" w:rsidP="007857E6">
      <w:pPr>
        <w:spacing w:after="0" w:line="240" w:lineRule="auto"/>
        <w:rPr>
          <w:rFonts w:eastAsia="Times New Roman" w:cs="Times New Roman"/>
          <w:szCs w:val="24"/>
        </w:rPr>
      </w:pPr>
    </w:p>
    <w:p w14:paraId="11A45D1D" w14:textId="77777777" w:rsidR="007857E6" w:rsidRPr="007857E6" w:rsidRDefault="007857E6" w:rsidP="007857E6">
      <w:pPr>
        <w:spacing w:after="0" w:line="240" w:lineRule="auto"/>
        <w:jc w:val="both"/>
        <w:rPr>
          <w:rFonts w:eastAsia="Times New Roman" w:cs="Times New Roman"/>
          <w:szCs w:val="24"/>
        </w:rPr>
      </w:pPr>
      <w:r w:rsidRPr="007857E6">
        <w:rPr>
          <w:rFonts w:eastAsia="Times New Roman" w:cs="Times New Roman"/>
          <w:b/>
          <w:bCs/>
          <w:color w:val="000000"/>
          <w:szCs w:val="24"/>
        </w:rPr>
        <w:t>5.2 Ablation Studies</w:t>
      </w:r>
    </w:p>
    <w:p w14:paraId="6994ECD6" w14:textId="77777777" w:rsidR="007857E6" w:rsidRPr="007857E6" w:rsidRDefault="007857E6" w:rsidP="007857E6">
      <w:pPr>
        <w:spacing w:after="0" w:line="240" w:lineRule="auto"/>
        <w:rPr>
          <w:rFonts w:eastAsia="Times New Roman" w:cs="Times New Roman"/>
          <w:szCs w:val="24"/>
        </w:rPr>
      </w:pPr>
    </w:p>
    <w:p w14:paraId="114EBCA4" w14:textId="77777777" w:rsidR="007857E6" w:rsidRPr="007857E6" w:rsidRDefault="007857E6" w:rsidP="007857E6">
      <w:pPr>
        <w:spacing w:after="0" w:line="240" w:lineRule="auto"/>
        <w:jc w:val="both"/>
        <w:rPr>
          <w:rFonts w:eastAsia="Times New Roman" w:cs="Times New Roman"/>
          <w:szCs w:val="24"/>
        </w:rPr>
      </w:pPr>
      <w:r w:rsidRPr="007857E6">
        <w:rPr>
          <w:rFonts w:eastAsia="Times New Roman" w:cs="Times New Roman"/>
          <w:color w:val="000000"/>
          <w:szCs w:val="24"/>
        </w:rPr>
        <w:t>Objective</w:t>
      </w:r>
    </w:p>
    <w:p w14:paraId="14A78C77" w14:textId="77777777" w:rsidR="007857E6" w:rsidRPr="007857E6" w:rsidRDefault="007857E6" w:rsidP="007857E6">
      <w:pPr>
        <w:spacing w:after="0" w:line="240" w:lineRule="auto"/>
        <w:jc w:val="both"/>
        <w:rPr>
          <w:rFonts w:eastAsia="Times New Roman" w:cs="Times New Roman"/>
          <w:szCs w:val="24"/>
        </w:rPr>
      </w:pPr>
      <w:r w:rsidRPr="007857E6">
        <w:rPr>
          <w:rFonts w:eastAsia="Times New Roman" w:cs="Times New Roman"/>
          <w:color w:val="000000"/>
          <w:szCs w:val="24"/>
        </w:rPr>
        <w:t>The ablation studies were designed to dissect the individual contributions of key components within our summarization tool. By systematically altering or removing specific elements, we aimed to understand how each part influenced the overall effectiveness of the tool, particularly in terms of summary quality, context understanding, and retrieval efficiency.</w:t>
      </w:r>
    </w:p>
    <w:p w14:paraId="7AC45D23" w14:textId="77777777" w:rsidR="007857E6" w:rsidRPr="007857E6" w:rsidRDefault="007857E6" w:rsidP="007857E6">
      <w:pPr>
        <w:spacing w:after="0" w:line="240" w:lineRule="auto"/>
        <w:rPr>
          <w:rFonts w:eastAsia="Times New Roman" w:cs="Times New Roman"/>
          <w:szCs w:val="24"/>
        </w:rPr>
      </w:pPr>
    </w:p>
    <w:p w14:paraId="5A35F27D" w14:textId="77777777" w:rsidR="007857E6" w:rsidRPr="007857E6" w:rsidRDefault="007857E6" w:rsidP="007857E6">
      <w:pPr>
        <w:spacing w:after="0" w:line="240" w:lineRule="auto"/>
        <w:jc w:val="both"/>
        <w:rPr>
          <w:rFonts w:eastAsia="Times New Roman" w:cs="Times New Roman"/>
          <w:szCs w:val="24"/>
        </w:rPr>
      </w:pPr>
      <w:r w:rsidRPr="007857E6">
        <w:rPr>
          <w:rFonts w:eastAsia="Times New Roman" w:cs="Times New Roman"/>
          <w:color w:val="000000"/>
          <w:szCs w:val="24"/>
        </w:rPr>
        <w:t>Methodology</w:t>
      </w:r>
    </w:p>
    <w:p w14:paraId="62A4791A" w14:textId="77777777" w:rsidR="007857E6" w:rsidRPr="007857E6" w:rsidRDefault="007857E6" w:rsidP="007857E6">
      <w:pPr>
        <w:spacing w:after="0" w:line="240" w:lineRule="auto"/>
        <w:jc w:val="both"/>
        <w:rPr>
          <w:rFonts w:eastAsia="Times New Roman" w:cs="Times New Roman"/>
          <w:szCs w:val="24"/>
        </w:rPr>
      </w:pPr>
      <w:r w:rsidRPr="007857E6">
        <w:rPr>
          <w:rFonts w:eastAsia="Times New Roman" w:cs="Times New Roman"/>
          <w:color w:val="000000"/>
          <w:szCs w:val="24"/>
        </w:rPr>
        <w:lastRenderedPageBreak/>
        <w:t>The ablation studies comprised three main modifications to our tool, each targeting a critical component:</w:t>
      </w:r>
    </w:p>
    <w:p w14:paraId="5AC6D686" w14:textId="77777777" w:rsidR="007857E6" w:rsidRPr="007857E6" w:rsidRDefault="007857E6" w:rsidP="007857E6">
      <w:pPr>
        <w:spacing w:after="0" w:line="240" w:lineRule="auto"/>
        <w:rPr>
          <w:rFonts w:eastAsia="Times New Roman" w:cs="Times New Roman"/>
          <w:szCs w:val="24"/>
        </w:rPr>
      </w:pPr>
    </w:p>
    <w:p w14:paraId="1920CB18" w14:textId="77777777" w:rsidR="007857E6" w:rsidRPr="007857E6" w:rsidRDefault="007857E6" w:rsidP="007857E6">
      <w:pPr>
        <w:spacing w:after="0" w:line="240" w:lineRule="auto"/>
        <w:jc w:val="both"/>
        <w:rPr>
          <w:rFonts w:eastAsia="Times New Roman" w:cs="Times New Roman"/>
          <w:szCs w:val="24"/>
        </w:rPr>
      </w:pPr>
      <w:r w:rsidRPr="007857E6">
        <w:rPr>
          <w:rFonts w:eastAsia="Times New Roman" w:cs="Times New Roman"/>
          <w:b/>
          <w:bCs/>
          <w:color w:val="000000"/>
          <w:szCs w:val="24"/>
        </w:rPr>
        <w:t>5.2.1 Removal of NLP Preprocessing Steps:</w:t>
      </w:r>
    </w:p>
    <w:p w14:paraId="1A1C073A" w14:textId="77777777" w:rsidR="007857E6" w:rsidRPr="007857E6" w:rsidRDefault="007857E6" w:rsidP="007857E6">
      <w:pPr>
        <w:spacing w:after="0" w:line="240" w:lineRule="auto"/>
        <w:rPr>
          <w:rFonts w:eastAsia="Times New Roman" w:cs="Times New Roman"/>
          <w:szCs w:val="24"/>
        </w:rPr>
      </w:pPr>
    </w:p>
    <w:p w14:paraId="404DF5B1" w14:textId="77777777" w:rsidR="007857E6" w:rsidRPr="007857E6" w:rsidRDefault="007857E6" w:rsidP="007857E6">
      <w:pPr>
        <w:spacing w:after="0" w:line="240" w:lineRule="auto"/>
        <w:jc w:val="both"/>
        <w:rPr>
          <w:rFonts w:eastAsia="Times New Roman" w:cs="Times New Roman"/>
          <w:szCs w:val="24"/>
        </w:rPr>
      </w:pPr>
      <w:r w:rsidRPr="007857E6">
        <w:rPr>
          <w:rFonts w:eastAsia="Times New Roman" w:cs="Times New Roman"/>
          <w:color w:val="000000"/>
          <w:szCs w:val="24"/>
        </w:rPr>
        <w:t>Implementation: We disabled the text normalization, tokenization, and stopword removal processes, allowing the model to process the raw text extracted directly from the PDFs.</w:t>
      </w:r>
    </w:p>
    <w:p w14:paraId="09D754EE" w14:textId="77777777" w:rsidR="007857E6" w:rsidRPr="007857E6" w:rsidRDefault="007857E6" w:rsidP="007857E6">
      <w:pPr>
        <w:spacing w:after="0" w:line="240" w:lineRule="auto"/>
        <w:jc w:val="both"/>
        <w:rPr>
          <w:rFonts w:eastAsia="Times New Roman" w:cs="Times New Roman"/>
          <w:szCs w:val="24"/>
        </w:rPr>
      </w:pPr>
      <w:r w:rsidRPr="007857E6">
        <w:rPr>
          <w:rFonts w:eastAsia="Times New Roman" w:cs="Times New Roman"/>
          <w:color w:val="000000"/>
          <w:szCs w:val="24"/>
        </w:rPr>
        <w:t>Purpose: To assess the significance of preprocessing in enhancing the focus and clarity of the summaries.</w:t>
      </w:r>
      <w:r w:rsidRPr="007857E6">
        <w:rPr>
          <w:rFonts w:eastAsia="Times New Roman" w:cs="Times New Roman"/>
          <w:color w:val="000000"/>
          <w:szCs w:val="24"/>
        </w:rPr>
        <w:br/>
      </w:r>
      <w:r w:rsidRPr="007857E6">
        <w:rPr>
          <w:rFonts w:eastAsia="Times New Roman" w:cs="Times New Roman"/>
          <w:color w:val="000000"/>
          <w:szCs w:val="24"/>
        </w:rPr>
        <w:br/>
        <w:t>Impact of Removing NLP Preprocessing:</w:t>
      </w:r>
    </w:p>
    <w:p w14:paraId="24E1E8D5" w14:textId="77777777" w:rsidR="007857E6" w:rsidRPr="007857E6" w:rsidRDefault="007857E6" w:rsidP="007857E6">
      <w:pPr>
        <w:spacing w:after="0" w:line="240" w:lineRule="auto"/>
        <w:jc w:val="both"/>
        <w:rPr>
          <w:rFonts w:eastAsia="Times New Roman" w:cs="Times New Roman"/>
          <w:szCs w:val="24"/>
        </w:rPr>
      </w:pPr>
      <w:r w:rsidRPr="007857E6">
        <w:rPr>
          <w:rFonts w:eastAsia="Times New Roman" w:cs="Times New Roman"/>
          <w:color w:val="000000"/>
          <w:szCs w:val="24"/>
        </w:rPr>
        <w:t>Findings: The absence of NLP preprocessing led to a noticeable decline in summary quality. The summaries became bulkier, often including irrelevant or redundant information. The lack of tokenization and stopword removal resulted in summaries that were less concise and harder to comprehend.</w:t>
      </w:r>
    </w:p>
    <w:p w14:paraId="2F56F7F2" w14:textId="04A8E1C1" w:rsidR="007857E6" w:rsidRPr="007857E6" w:rsidRDefault="007857E6" w:rsidP="007857E6">
      <w:pPr>
        <w:spacing w:after="0" w:line="240" w:lineRule="auto"/>
        <w:jc w:val="both"/>
        <w:rPr>
          <w:rFonts w:eastAsia="Times New Roman" w:cs="Times New Roman"/>
          <w:szCs w:val="24"/>
        </w:rPr>
      </w:pPr>
      <w:r w:rsidRPr="007857E6">
        <w:rPr>
          <w:rFonts w:eastAsia="Times New Roman" w:cs="Times New Roman"/>
          <w:color w:val="000000"/>
          <w:szCs w:val="24"/>
        </w:rPr>
        <w:t>Conclusion: This highlighted the critical role of NLP preprocessing in filtering and refining the raw text, which is essential for generating focused and coherent summaries.</w:t>
      </w:r>
      <w:r w:rsidRPr="007857E6">
        <w:rPr>
          <w:rFonts w:eastAsia="Times New Roman" w:cs="Times New Roman"/>
          <w:color w:val="000000"/>
          <w:szCs w:val="24"/>
        </w:rPr>
        <w:br/>
      </w:r>
    </w:p>
    <w:p w14:paraId="3672B995" w14:textId="77777777" w:rsidR="007857E6" w:rsidRPr="007857E6" w:rsidRDefault="007857E6" w:rsidP="007857E6">
      <w:pPr>
        <w:spacing w:after="0" w:line="240" w:lineRule="auto"/>
        <w:jc w:val="both"/>
        <w:rPr>
          <w:rFonts w:eastAsia="Times New Roman" w:cs="Times New Roman"/>
          <w:szCs w:val="24"/>
        </w:rPr>
      </w:pPr>
      <w:r w:rsidRPr="007857E6">
        <w:rPr>
          <w:rFonts w:eastAsia="Times New Roman" w:cs="Times New Roman"/>
          <w:b/>
          <w:bCs/>
          <w:color w:val="000000"/>
          <w:szCs w:val="24"/>
        </w:rPr>
        <w:t>5.2.2 Substitute OpenAI embeddings with Simpler Word Embeddings:</w:t>
      </w:r>
    </w:p>
    <w:p w14:paraId="6A466B95" w14:textId="77777777" w:rsidR="007857E6" w:rsidRPr="007857E6" w:rsidRDefault="007857E6" w:rsidP="007857E6">
      <w:pPr>
        <w:spacing w:after="0" w:line="240" w:lineRule="auto"/>
        <w:rPr>
          <w:rFonts w:eastAsia="Times New Roman" w:cs="Times New Roman"/>
          <w:szCs w:val="24"/>
        </w:rPr>
      </w:pPr>
    </w:p>
    <w:p w14:paraId="2A9A26E5" w14:textId="77777777" w:rsidR="007857E6" w:rsidRPr="007857E6" w:rsidRDefault="007857E6" w:rsidP="007857E6">
      <w:pPr>
        <w:spacing w:after="0" w:line="240" w:lineRule="auto"/>
        <w:jc w:val="both"/>
        <w:rPr>
          <w:rFonts w:eastAsia="Times New Roman" w:cs="Times New Roman"/>
          <w:szCs w:val="24"/>
        </w:rPr>
      </w:pPr>
      <w:r w:rsidRPr="007857E6">
        <w:rPr>
          <w:rFonts w:eastAsia="Times New Roman" w:cs="Times New Roman"/>
          <w:color w:val="000000"/>
          <w:szCs w:val="24"/>
        </w:rPr>
        <w:t>Implementation: The sophisticated OpenAI embeddings were replaced with basic word embeddings, such as GloVe or Word2Vec.</w:t>
      </w:r>
    </w:p>
    <w:p w14:paraId="76D2EB04" w14:textId="77777777" w:rsidR="007857E6" w:rsidRPr="007857E6" w:rsidRDefault="007857E6" w:rsidP="007857E6">
      <w:pPr>
        <w:spacing w:after="0" w:line="240" w:lineRule="auto"/>
        <w:jc w:val="both"/>
        <w:rPr>
          <w:rFonts w:eastAsia="Times New Roman" w:cs="Times New Roman"/>
          <w:szCs w:val="24"/>
        </w:rPr>
      </w:pPr>
      <w:r w:rsidRPr="007857E6">
        <w:rPr>
          <w:rFonts w:eastAsia="Times New Roman" w:cs="Times New Roman"/>
          <w:color w:val="000000"/>
          <w:szCs w:val="24"/>
        </w:rPr>
        <w:t>Purpose: To evaluate the impact of advanced embeddings on the tool's ability to grasp complex academic contexts and nuances.</w:t>
      </w:r>
      <w:r w:rsidRPr="007857E6">
        <w:rPr>
          <w:rFonts w:eastAsia="Times New Roman" w:cs="Times New Roman"/>
          <w:color w:val="000000"/>
          <w:szCs w:val="24"/>
        </w:rPr>
        <w:br/>
      </w:r>
      <w:r w:rsidRPr="007857E6">
        <w:rPr>
          <w:rFonts w:eastAsia="Times New Roman" w:cs="Times New Roman"/>
          <w:color w:val="000000"/>
          <w:szCs w:val="24"/>
        </w:rPr>
        <w:br/>
        <w:t>Effect of Using Simpler Word Embeddings:</w:t>
      </w:r>
    </w:p>
    <w:p w14:paraId="148EF1C4" w14:textId="77777777" w:rsidR="007857E6" w:rsidRPr="007857E6" w:rsidRDefault="007857E6" w:rsidP="007857E6">
      <w:pPr>
        <w:spacing w:after="0" w:line="240" w:lineRule="auto"/>
        <w:jc w:val="both"/>
        <w:rPr>
          <w:rFonts w:eastAsia="Times New Roman" w:cs="Times New Roman"/>
          <w:szCs w:val="24"/>
        </w:rPr>
      </w:pPr>
      <w:r w:rsidRPr="007857E6">
        <w:rPr>
          <w:rFonts w:eastAsia="Times New Roman" w:cs="Times New Roman"/>
          <w:color w:val="000000"/>
          <w:szCs w:val="24"/>
        </w:rPr>
        <w:t>Findings: Substituting OpenAI embeddings with simpler embeddings resulted in a reduction in the summaries' contextual depth. The summaries were less adept at capturing the intricate relationships between concepts and failed to maintain the thematic integrity present with OpenAI embeddings.</w:t>
      </w:r>
    </w:p>
    <w:p w14:paraId="4ADDA2AD" w14:textId="77777777" w:rsidR="007857E6" w:rsidRPr="007857E6" w:rsidRDefault="007857E6" w:rsidP="007857E6">
      <w:pPr>
        <w:spacing w:after="0" w:line="240" w:lineRule="auto"/>
        <w:jc w:val="both"/>
        <w:rPr>
          <w:rFonts w:eastAsia="Times New Roman" w:cs="Times New Roman"/>
          <w:szCs w:val="24"/>
        </w:rPr>
      </w:pPr>
      <w:r w:rsidRPr="007857E6">
        <w:rPr>
          <w:rFonts w:eastAsia="Times New Roman" w:cs="Times New Roman"/>
          <w:color w:val="000000"/>
          <w:szCs w:val="24"/>
        </w:rPr>
        <w:t>Conclusion: Advanced embeddings like those from OpenAI are pivotal in understanding the complex and specialized language typical of academic research papers, directly influencing the summaries' contextual accuracy and richness.</w:t>
      </w:r>
      <w:r w:rsidRPr="007857E6">
        <w:rPr>
          <w:rFonts w:eastAsia="Times New Roman" w:cs="Times New Roman"/>
          <w:color w:val="000000"/>
          <w:szCs w:val="24"/>
        </w:rPr>
        <w:br/>
      </w:r>
      <w:r w:rsidRPr="007857E6">
        <w:rPr>
          <w:rFonts w:eastAsia="Times New Roman" w:cs="Times New Roman"/>
          <w:color w:val="000000"/>
          <w:szCs w:val="24"/>
        </w:rPr>
        <w:br/>
      </w:r>
      <w:r w:rsidRPr="007857E6">
        <w:rPr>
          <w:rFonts w:eastAsia="Times New Roman" w:cs="Times New Roman"/>
          <w:color w:val="000000"/>
          <w:szCs w:val="24"/>
        </w:rPr>
        <w:br/>
      </w:r>
    </w:p>
    <w:p w14:paraId="33B6A2B6" w14:textId="77777777" w:rsidR="007857E6" w:rsidRPr="007857E6" w:rsidRDefault="007857E6" w:rsidP="007857E6">
      <w:pPr>
        <w:spacing w:after="0" w:line="240" w:lineRule="auto"/>
        <w:jc w:val="both"/>
        <w:rPr>
          <w:rFonts w:eastAsia="Times New Roman" w:cs="Times New Roman"/>
          <w:szCs w:val="24"/>
        </w:rPr>
      </w:pPr>
      <w:r w:rsidRPr="007857E6">
        <w:rPr>
          <w:rFonts w:eastAsia="Times New Roman" w:cs="Times New Roman"/>
          <w:b/>
          <w:bCs/>
          <w:color w:val="000000"/>
          <w:szCs w:val="24"/>
        </w:rPr>
        <w:t>5.2.3 Elimination of the FAISS Vector Store:</w:t>
      </w:r>
    </w:p>
    <w:p w14:paraId="008CEE1F" w14:textId="77777777" w:rsidR="007857E6" w:rsidRPr="007857E6" w:rsidRDefault="007857E6" w:rsidP="007857E6">
      <w:pPr>
        <w:spacing w:after="0" w:line="240" w:lineRule="auto"/>
        <w:rPr>
          <w:rFonts w:eastAsia="Times New Roman" w:cs="Times New Roman"/>
          <w:szCs w:val="24"/>
        </w:rPr>
      </w:pPr>
    </w:p>
    <w:p w14:paraId="3997D21C" w14:textId="77777777" w:rsidR="007857E6" w:rsidRPr="007857E6" w:rsidRDefault="007857E6" w:rsidP="007857E6">
      <w:pPr>
        <w:spacing w:after="0" w:line="240" w:lineRule="auto"/>
        <w:jc w:val="both"/>
        <w:rPr>
          <w:rFonts w:eastAsia="Times New Roman" w:cs="Times New Roman"/>
          <w:szCs w:val="24"/>
        </w:rPr>
      </w:pPr>
      <w:r w:rsidRPr="007857E6">
        <w:rPr>
          <w:rFonts w:eastAsia="Times New Roman" w:cs="Times New Roman"/>
          <w:color w:val="000000"/>
          <w:szCs w:val="24"/>
        </w:rPr>
        <w:t>Implementation: We bypassed the FAISS vector store, implementing a simpler, linear search for retrieving text sections relevant to the user’s query.</w:t>
      </w:r>
    </w:p>
    <w:p w14:paraId="10645484" w14:textId="77777777" w:rsidR="007857E6" w:rsidRPr="007857E6" w:rsidRDefault="007857E6" w:rsidP="007857E6">
      <w:pPr>
        <w:spacing w:after="0" w:line="240" w:lineRule="auto"/>
        <w:jc w:val="both"/>
        <w:rPr>
          <w:rFonts w:eastAsia="Times New Roman" w:cs="Times New Roman"/>
          <w:szCs w:val="24"/>
        </w:rPr>
      </w:pPr>
      <w:r w:rsidRPr="007857E6">
        <w:rPr>
          <w:rFonts w:eastAsia="Times New Roman" w:cs="Times New Roman"/>
          <w:color w:val="000000"/>
          <w:szCs w:val="24"/>
        </w:rPr>
        <w:t>Purpose: To observe how the efficiency and precision of text retrieval affect the summarization output.</w:t>
      </w:r>
    </w:p>
    <w:p w14:paraId="740B10CF" w14:textId="77777777" w:rsidR="007857E6" w:rsidRPr="007857E6" w:rsidRDefault="007857E6" w:rsidP="00CE2530">
      <w:pPr>
        <w:spacing w:after="0" w:line="240" w:lineRule="auto"/>
        <w:rPr>
          <w:rFonts w:eastAsia="Times New Roman" w:cs="Times New Roman"/>
          <w:szCs w:val="24"/>
        </w:rPr>
      </w:pPr>
      <w:r w:rsidRPr="007857E6">
        <w:rPr>
          <w:rFonts w:eastAsia="Times New Roman" w:cs="Times New Roman"/>
          <w:color w:val="000000"/>
          <w:szCs w:val="24"/>
        </w:rPr>
        <w:t>Results and Analysis</w:t>
      </w:r>
      <w:r w:rsidRPr="007857E6">
        <w:rPr>
          <w:rFonts w:eastAsia="Times New Roman" w:cs="Times New Roman"/>
          <w:color w:val="000000"/>
          <w:szCs w:val="24"/>
        </w:rPr>
        <w:br/>
      </w:r>
      <w:r w:rsidRPr="007857E6">
        <w:rPr>
          <w:rFonts w:eastAsia="Times New Roman" w:cs="Times New Roman"/>
          <w:color w:val="000000"/>
          <w:szCs w:val="24"/>
        </w:rPr>
        <w:br/>
      </w:r>
    </w:p>
    <w:p w14:paraId="6790D2A1" w14:textId="77777777" w:rsidR="007857E6" w:rsidRPr="007857E6" w:rsidRDefault="007857E6" w:rsidP="007857E6">
      <w:pPr>
        <w:spacing w:after="0" w:line="240" w:lineRule="auto"/>
        <w:jc w:val="both"/>
        <w:rPr>
          <w:rFonts w:eastAsia="Times New Roman" w:cs="Times New Roman"/>
          <w:szCs w:val="24"/>
        </w:rPr>
      </w:pPr>
      <w:r w:rsidRPr="007857E6">
        <w:rPr>
          <w:rFonts w:eastAsia="Times New Roman" w:cs="Times New Roman"/>
          <w:color w:val="000000"/>
          <w:szCs w:val="24"/>
        </w:rPr>
        <w:t>Consequences of Eliminating FAISS:</w:t>
      </w:r>
    </w:p>
    <w:p w14:paraId="39ED4707" w14:textId="77777777" w:rsidR="007857E6" w:rsidRPr="007857E6" w:rsidRDefault="007857E6" w:rsidP="007857E6">
      <w:pPr>
        <w:spacing w:after="0" w:line="240" w:lineRule="auto"/>
        <w:jc w:val="both"/>
        <w:rPr>
          <w:rFonts w:eastAsia="Times New Roman" w:cs="Times New Roman"/>
          <w:szCs w:val="24"/>
        </w:rPr>
      </w:pPr>
      <w:r w:rsidRPr="007857E6">
        <w:rPr>
          <w:rFonts w:eastAsia="Times New Roman" w:cs="Times New Roman"/>
          <w:color w:val="000000"/>
          <w:szCs w:val="24"/>
        </w:rPr>
        <w:lastRenderedPageBreak/>
        <w:t>Findings: Removing the FAISS vector store led to slower retrieval times and a noticeable decrease in the relevance of the text sections selected for summarization. The summaries were less precise in addressing the user queries, often missing key information.</w:t>
      </w:r>
    </w:p>
    <w:p w14:paraId="5ECA9788" w14:textId="77777777" w:rsidR="007857E6" w:rsidRPr="007857E6" w:rsidRDefault="007857E6" w:rsidP="007857E6">
      <w:pPr>
        <w:spacing w:after="0" w:line="240" w:lineRule="auto"/>
        <w:jc w:val="both"/>
        <w:rPr>
          <w:rFonts w:eastAsia="Times New Roman" w:cs="Times New Roman"/>
          <w:szCs w:val="24"/>
        </w:rPr>
      </w:pPr>
      <w:r w:rsidRPr="007857E6">
        <w:rPr>
          <w:rFonts w:eastAsia="Times New Roman" w:cs="Times New Roman"/>
          <w:color w:val="000000"/>
          <w:szCs w:val="24"/>
        </w:rPr>
        <w:t>Conclusion: The FAISS vector store's efficiency and precision in text retrieval are indispensable for quickly identifying the most relevant text segments, which is crucial for creating accurate and user-focused summaries.</w:t>
      </w:r>
    </w:p>
    <w:p w14:paraId="1D241AE5" w14:textId="77777777" w:rsidR="007857E6" w:rsidRPr="007857E6" w:rsidRDefault="007857E6" w:rsidP="007857E6">
      <w:pPr>
        <w:spacing w:after="0" w:line="240" w:lineRule="auto"/>
        <w:jc w:val="both"/>
        <w:rPr>
          <w:rFonts w:eastAsia="Times New Roman" w:cs="Times New Roman"/>
          <w:szCs w:val="24"/>
        </w:rPr>
      </w:pPr>
      <w:r w:rsidRPr="007857E6">
        <w:rPr>
          <w:rFonts w:eastAsia="Times New Roman" w:cs="Times New Roman"/>
          <w:color w:val="000000"/>
          <w:szCs w:val="24"/>
        </w:rPr>
        <w:t>Summary of Ablation Studies</w:t>
      </w:r>
    </w:p>
    <w:p w14:paraId="0D28788B" w14:textId="77777777" w:rsidR="007857E6" w:rsidRPr="007857E6" w:rsidRDefault="007857E6" w:rsidP="007857E6">
      <w:pPr>
        <w:spacing w:after="0" w:line="240" w:lineRule="auto"/>
        <w:jc w:val="both"/>
        <w:rPr>
          <w:rFonts w:eastAsia="Times New Roman" w:cs="Times New Roman"/>
          <w:szCs w:val="24"/>
        </w:rPr>
      </w:pPr>
      <w:r w:rsidRPr="007857E6">
        <w:rPr>
          <w:rFonts w:eastAsia="Times New Roman" w:cs="Times New Roman"/>
          <w:color w:val="000000"/>
          <w:szCs w:val="24"/>
        </w:rPr>
        <w:t>The ablation studies underscored the importance of each component in our summarization tool. NLP preprocessing emerged as a vital step for ensuring summary clarity and focus, OpenAI embeddings were key to capturing the depth and context of academic texts, and the FAISS vector store was essential for efficient and precise text retrieval. Together, these components synergize to form a robust summarization tool that is adept at handling the complexities of academic research papers.</w:t>
      </w:r>
    </w:p>
    <w:p w14:paraId="64A52C8F" w14:textId="77777777" w:rsidR="007857E6" w:rsidRPr="007857E6" w:rsidRDefault="007857E6" w:rsidP="007857E6">
      <w:pPr>
        <w:spacing w:after="0" w:line="240" w:lineRule="auto"/>
        <w:rPr>
          <w:rFonts w:eastAsia="Times New Roman" w:cs="Times New Roman"/>
          <w:szCs w:val="24"/>
        </w:rPr>
      </w:pPr>
    </w:p>
    <w:p w14:paraId="2FAB4F67" w14:textId="77777777" w:rsidR="007857E6" w:rsidRPr="007857E6" w:rsidRDefault="007857E6" w:rsidP="007857E6">
      <w:pPr>
        <w:spacing w:after="0" w:line="240" w:lineRule="auto"/>
        <w:jc w:val="both"/>
        <w:rPr>
          <w:rFonts w:eastAsia="Times New Roman" w:cs="Times New Roman"/>
          <w:szCs w:val="24"/>
        </w:rPr>
      </w:pPr>
      <w:r w:rsidRPr="007857E6">
        <w:rPr>
          <w:rFonts w:eastAsia="Times New Roman" w:cs="Times New Roman"/>
          <w:color w:val="000000"/>
          <w:szCs w:val="24"/>
        </w:rPr>
        <w:br/>
      </w:r>
      <w:r w:rsidRPr="007857E6">
        <w:rPr>
          <w:rFonts w:eastAsia="Times New Roman" w:cs="Times New Roman"/>
          <w:b/>
          <w:bCs/>
          <w:color w:val="000000"/>
          <w:szCs w:val="24"/>
        </w:rPr>
        <w:t>5.3 Tuning and Architectural Variations</w:t>
      </w:r>
    </w:p>
    <w:p w14:paraId="5A11FA02" w14:textId="77777777" w:rsidR="007857E6" w:rsidRPr="007857E6" w:rsidRDefault="007857E6" w:rsidP="007857E6">
      <w:pPr>
        <w:spacing w:after="0" w:line="240" w:lineRule="auto"/>
        <w:jc w:val="both"/>
        <w:rPr>
          <w:rFonts w:eastAsia="Times New Roman" w:cs="Times New Roman"/>
          <w:szCs w:val="24"/>
        </w:rPr>
      </w:pPr>
      <w:r w:rsidRPr="007857E6">
        <w:rPr>
          <w:rFonts w:eastAsia="Times New Roman" w:cs="Times New Roman"/>
          <w:color w:val="000000"/>
          <w:szCs w:val="24"/>
        </w:rPr>
        <w:t>Objective</w:t>
      </w:r>
    </w:p>
    <w:p w14:paraId="7EB10586" w14:textId="77777777" w:rsidR="007857E6" w:rsidRPr="007857E6" w:rsidRDefault="007857E6" w:rsidP="007857E6">
      <w:pPr>
        <w:spacing w:after="0" w:line="240" w:lineRule="auto"/>
        <w:jc w:val="both"/>
        <w:rPr>
          <w:rFonts w:eastAsia="Times New Roman" w:cs="Times New Roman"/>
          <w:szCs w:val="24"/>
        </w:rPr>
      </w:pPr>
      <w:r w:rsidRPr="007857E6">
        <w:rPr>
          <w:rFonts w:eastAsia="Times New Roman" w:cs="Times New Roman"/>
          <w:color w:val="000000"/>
          <w:szCs w:val="24"/>
        </w:rPr>
        <w:t>The objective of this segment of our experimentation was to fine-tune the tool for optimal performance. This involved making strategic adjustments to the language model settings and experimenting with various configurations in the NLP pipeline. The goal was to strike the right balance between detail and conciseness in the summaries, and to enhance the overall coherence and information retention.</w:t>
      </w:r>
    </w:p>
    <w:p w14:paraId="682DEDF9" w14:textId="77777777" w:rsidR="007857E6" w:rsidRPr="007857E6" w:rsidRDefault="007857E6" w:rsidP="007857E6">
      <w:pPr>
        <w:spacing w:after="0" w:line="240" w:lineRule="auto"/>
        <w:rPr>
          <w:rFonts w:eastAsia="Times New Roman" w:cs="Times New Roman"/>
          <w:szCs w:val="24"/>
        </w:rPr>
      </w:pPr>
    </w:p>
    <w:p w14:paraId="450F52E2" w14:textId="77777777" w:rsidR="007857E6" w:rsidRPr="007857E6" w:rsidRDefault="007857E6" w:rsidP="007857E6">
      <w:pPr>
        <w:spacing w:after="0" w:line="240" w:lineRule="auto"/>
        <w:jc w:val="both"/>
        <w:rPr>
          <w:rFonts w:eastAsia="Times New Roman" w:cs="Times New Roman"/>
          <w:szCs w:val="24"/>
        </w:rPr>
      </w:pPr>
      <w:r w:rsidRPr="007857E6">
        <w:rPr>
          <w:rFonts w:eastAsia="Times New Roman" w:cs="Times New Roman"/>
          <w:color w:val="000000"/>
          <w:szCs w:val="24"/>
        </w:rPr>
        <w:t>Methodology</w:t>
      </w:r>
    </w:p>
    <w:p w14:paraId="77EB7161" w14:textId="77777777" w:rsidR="007857E6" w:rsidRPr="007857E6" w:rsidRDefault="007857E6" w:rsidP="007857E6">
      <w:pPr>
        <w:spacing w:after="0" w:line="240" w:lineRule="auto"/>
        <w:jc w:val="both"/>
        <w:rPr>
          <w:rFonts w:eastAsia="Times New Roman" w:cs="Times New Roman"/>
          <w:szCs w:val="24"/>
        </w:rPr>
      </w:pPr>
      <w:r w:rsidRPr="007857E6">
        <w:rPr>
          <w:rFonts w:eastAsia="Times New Roman" w:cs="Times New Roman"/>
          <w:color w:val="000000"/>
          <w:szCs w:val="24"/>
        </w:rPr>
        <w:t>We undertook a series of experiments, each focusing on different aspects of the tool's architecture:</w:t>
      </w:r>
    </w:p>
    <w:p w14:paraId="1E6988CE" w14:textId="77777777" w:rsidR="007857E6" w:rsidRPr="007857E6" w:rsidRDefault="007857E6" w:rsidP="007857E6">
      <w:pPr>
        <w:spacing w:after="0" w:line="240" w:lineRule="auto"/>
        <w:rPr>
          <w:rFonts w:eastAsia="Times New Roman" w:cs="Times New Roman"/>
          <w:szCs w:val="24"/>
        </w:rPr>
      </w:pPr>
    </w:p>
    <w:p w14:paraId="51B21656" w14:textId="77777777" w:rsidR="007857E6" w:rsidRPr="007857E6" w:rsidRDefault="007857E6" w:rsidP="007857E6">
      <w:pPr>
        <w:spacing w:after="0" w:line="240" w:lineRule="auto"/>
        <w:jc w:val="both"/>
        <w:rPr>
          <w:rFonts w:eastAsia="Times New Roman" w:cs="Times New Roman"/>
          <w:szCs w:val="24"/>
        </w:rPr>
      </w:pPr>
      <w:r w:rsidRPr="007857E6">
        <w:rPr>
          <w:rFonts w:eastAsia="Times New Roman" w:cs="Times New Roman"/>
          <w:b/>
          <w:bCs/>
          <w:color w:val="000000"/>
          <w:szCs w:val="24"/>
        </w:rPr>
        <w:t>5.3.1 Altering Language Model Settings:</w:t>
      </w:r>
    </w:p>
    <w:p w14:paraId="380FB05E" w14:textId="77777777" w:rsidR="007857E6" w:rsidRPr="007857E6" w:rsidRDefault="007857E6" w:rsidP="007857E6">
      <w:pPr>
        <w:spacing w:after="0" w:line="240" w:lineRule="auto"/>
        <w:rPr>
          <w:rFonts w:eastAsia="Times New Roman" w:cs="Times New Roman"/>
          <w:szCs w:val="24"/>
        </w:rPr>
      </w:pPr>
    </w:p>
    <w:p w14:paraId="4CEDD8CB" w14:textId="77777777" w:rsidR="007857E6" w:rsidRPr="007857E6" w:rsidRDefault="007857E6" w:rsidP="007857E6">
      <w:pPr>
        <w:spacing w:after="0" w:line="240" w:lineRule="auto"/>
        <w:jc w:val="both"/>
        <w:rPr>
          <w:rFonts w:eastAsia="Times New Roman" w:cs="Times New Roman"/>
          <w:szCs w:val="24"/>
        </w:rPr>
      </w:pPr>
      <w:r w:rsidRPr="007857E6">
        <w:rPr>
          <w:rFonts w:eastAsia="Times New Roman" w:cs="Times New Roman"/>
          <w:color w:val="000000"/>
          <w:szCs w:val="24"/>
        </w:rPr>
        <w:t>Focus Areas: We primarily experimented with the response length and various model parameters of the OpenAI language model.</w:t>
      </w:r>
    </w:p>
    <w:p w14:paraId="5BA2CAFF" w14:textId="77777777" w:rsidR="007857E6" w:rsidRPr="007857E6" w:rsidRDefault="007857E6" w:rsidP="00BD1258">
      <w:pPr>
        <w:spacing w:after="0" w:line="240" w:lineRule="auto"/>
        <w:rPr>
          <w:rFonts w:eastAsia="Times New Roman" w:cs="Times New Roman"/>
          <w:szCs w:val="24"/>
        </w:rPr>
      </w:pPr>
      <w:r w:rsidRPr="007857E6">
        <w:rPr>
          <w:rFonts w:eastAsia="Times New Roman" w:cs="Times New Roman"/>
          <w:color w:val="000000"/>
          <w:szCs w:val="24"/>
        </w:rPr>
        <w:t>Implementation: This involved adjusting the maximum token limit for responses and tweaking parameters like temperature and top-p response parameters, which influence the model's creativity and randomness in generating text.</w:t>
      </w:r>
      <w:r w:rsidRPr="007857E6">
        <w:rPr>
          <w:rFonts w:eastAsia="Times New Roman" w:cs="Times New Roman"/>
          <w:color w:val="000000"/>
          <w:szCs w:val="24"/>
        </w:rPr>
        <w:br/>
      </w:r>
      <w:r w:rsidRPr="007857E6">
        <w:rPr>
          <w:rFonts w:eastAsia="Times New Roman" w:cs="Times New Roman"/>
          <w:color w:val="000000"/>
          <w:szCs w:val="24"/>
        </w:rPr>
        <w:br/>
      </w:r>
    </w:p>
    <w:p w14:paraId="0F527E05" w14:textId="77777777" w:rsidR="007857E6" w:rsidRPr="007857E6" w:rsidRDefault="007857E6" w:rsidP="007857E6">
      <w:pPr>
        <w:spacing w:after="0" w:line="240" w:lineRule="auto"/>
        <w:jc w:val="both"/>
        <w:rPr>
          <w:rFonts w:eastAsia="Times New Roman" w:cs="Times New Roman"/>
          <w:szCs w:val="24"/>
        </w:rPr>
      </w:pPr>
      <w:r w:rsidRPr="007857E6">
        <w:rPr>
          <w:rFonts w:eastAsia="Times New Roman" w:cs="Times New Roman"/>
          <w:color w:val="000000"/>
          <w:szCs w:val="24"/>
        </w:rPr>
        <w:t>Testing Different NLP Pipeline Configurations:</w:t>
      </w:r>
    </w:p>
    <w:p w14:paraId="6AB93013" w14:textId="77777777" w:rsidR="007857E6" w:rsidRPr="007857E6" w:rsidRDefault="007857E6" w:rsidP="007857E6">
      <w:pPr>
        <w:spacing w:after="0" w:line="240" w:lineRule="auto"/>
        <w:jc w:val="both"/>
        <w:rPr>
          <w:rFonts w:eastAsia="Times New Roman" w:cs="Times New Roman"/>
          <w:szCs w:val="24"/>
        </w:rPr>
      </w:pPr>
      <w:r w:rsidRPr="007857E6">
        <w:rPr>
          <w:rFonts w:eastAsia="Times New Roman" w:cs="Times New Roman"/>
          <w:color w:val="000000"/>
          <w:szCs w:val="24"/>
        </w:rPr>
        <w:t>Focus Areas: Our experimentation in this area was centered around tokenization and phrase extraction methods.</w:t>
      </w:r>
    </w:p>
    <w:p w14:paraId="5D7633D3" w14:textId="77777777" w:rsidR="007857E6" w:rsidRPr="007857E6" w:rsidRDefault="007857E6" w:rsidP="00A0289D">
      <w:pPr>
        <w:spacing w:after="0" w:line="240" w:lineRule="auto"/>
        <w:rPr>
          <w:rFonts w:eastAsia="Times New Roman" w:cs="Times New Roman"/>
          <w:szCs w:val="24"/>
        </w:rPr>
      </w:pPr>
      <w:r w:rsidRPr="007857E6">
        <w:rPr>
          <w:rFonts w:eastAsia="Times New Roman" w:cs="Times New Roman"/>
          <w:color w:val="000000"/>
          <w:szCs w:val="24"/>
        </w:rPr>
        <w:t>Implementation: We tested various tokenization approaches, including word-based, subword-based, and sentence-based tokenization. For phrase extraction, we explored different algorithms, ranging from simple frequency-based methods to more complex syntactic patterns.</w:t>
      </w:r>
      <w:r w:rsidRPr="007857E6">
        <w:rPr>
          <w:rFonts w:eastAsia="Times New Roman" w:cs="Times New Roman"/>
          <w:color w:val="000000"/>
          <w:szCs w:val="24"/>
        </w:rPr>
        <w:br/>
      </w:r>
      <w:r w:rsidRPr="007857E6">
        <w:rPr>
          <w:rFonts w:eastAsia="Times New Roman" w:cs="Times New Roman"/>
          <w:color w:val="000000"/>
          <w:szCs w:val="24"/>
        </w:rPr>
        <w:br/>
      </w:r>
    </w:p>
    <w:p w14:paraId="1AAF0736" w14:textId="77777777" w:rsidR="007857E6" w:rsidRPr="007857E6" w:rsidRDefault="007857E6" w:rsidP="007857E6">
      <w:pPr>
        <w:spacing w:after="0" w:line="240" w:lineRule="auto"/>
        <w:jc w:val="both"/>
        <w:rPr>
          <w:rFonts w:eastAsia="Times New Roman" w:cs="Times New Roman"/>
          <w:szCs w:val="24"/>
        </w:rPr>
      </w:pPr>
      <w:r w:rsidRPr="007857E6">
        <w:rPr>
          <w:rFonts w:eastAsia="Times New Roman" w:cs="Times New Roman"/>
          <w:color w:val="000000"/>
          <w:szCs w:val="24"/>
        </w:rPr>
        <w:t>Language Model Settings Tuning:</w:t>
      </w:r>
    </w:p>
    <w:p w14:paraId="47B46920" w14:textId="77777777" w:rsidR="007857E6" w:rsidRPr="007857E6" w:rsidRDefault="007857E6" w:rsidP="007857E6">
      <w:pPr>
        <w:spacing w:after="0" w:line="240" w:lineRule="auto"/>
        <w:jc w:val="both"/>
        <w:rPr>
          <w:rFonts w:eastAsia="Times New Roman" w:cs="Times New Roman"/>
          <w:szCs w:val="24"/>
        </w:rPr>
      </w:pPr>
      <w:r w:rsidRPr="007857E6">
        <w:rPr>
          <w:rFonts w:eastAsia="Times New Roman" w:cs="Times New Roman"/>
          <w:color w:val="000000"/>
          <w:szCs w:val="24"/>
        </w:rPr>
        <w:lastRenderedPageBreak/>
        <w:t>Findings: We discovered that a specific threshold for response length effectively balanced the detail and conciseness of the summaries. Setting this threshold too high resulted in verbose summaries that often contained superfluous details, whereas a too-low threshold led to overly concise summaries that missed important information.</w:t>
      </w:r>
    </w:p>
    <w:p w14:paraId="6F31C78A" w14:textId="77777777" w:rsidR="007857E6" w:rsidRPr="007857E6" w:rsidRDefault="007857E6" w:rsidP="007857E6">
      <w:pPr>
        <w:spacing w:after="0" w:line="240" w:lineRule="auto"/>
        <w:jc w:val="both"/>
        <w:rPr>
          <w:rFonts w:eastAsia="Times New Roman" w:cs="Times New Roman"/>
          <w:szCs w:val="24"/>
        </w:rPr>
      </w:pPr>
      <w:r w:rsidRPr="007857E6">
        <w:rPr>
          <w:rFonts w:eastAsia="Times New Roman" w:cs="Times New Roman"/>
          <w:color w:val="000000"/>
          <w:szCs w:val="24"/>
        </w:rPr>
        <w:t>Conclusion: The optimal response length ensures that the summaries are sufficiently detailed to cover key points, yet concise enough to maintain readability and focus.</w:t>
      </w:r>
    </w:p>
    <w:p w14:paraId="63C0EDF2" w14:textId="77777777" w:rsidR="007857E6" w:rsidRPr="007857E6" w:rsidRDefault="007857E6" w:rsidP="007857E6">
      <w:pPr>
        <w:spacing w:after="0" w:line="240" w:lineRule="auto"/>
        <w:jc w:val="both"/>
        <w:rPr>
          <w:rFonts w:eastAsia="Times New Roman" w:cs="Times New Roman"/>
          <w:szCs w:val="24"/>
        </w:rPr>
      </w:pPr>
      <w:r w:rsidRPr="007857E6">
        <w:rPr>
          <w:rFonts w:eastAsia="Times New Roman" w:cs="Times New Roman"/>
          <w:color w:val="000000"/>
          <w:szCs w:val="24"/>
        </w:rPr>
        <w:br/>
        <w:t>Summary of Tuning and Architectural Variations</w:t>
      </w:r>
    </w:p>
    <w:p w14:paraId="7B753DA5" w14:textId="77777777" w:rsidR="007857E6" w:rsidRPr="007857E6" w:rsidRDefault="007857E6" w:rsidP="007857E6">
      <w:pPr>
        <w:spacing w:after="0" w:line="240" w:lineRule="auto"/>
        <w:jc w:val="both"/>
        <w:rPr>
          <w:rFonts w:eastAsia="Times New Roman" w:cs="Times New Roman"/>
          <w:szCs w:val="24"/>
        </w:rPr>
      </w:pPr>
      <w:r w:rsidRPr="007857E6">
        <w:rPr>
          <w:rFonts w:eastAsia="Times New Roman" w:cs="Times New Roman"/>
          <w:color w:val="000000"/>
          <w:szCs w:val="24"/>
        </w:rPr>
        <w:t>These experiments in tuning and architectural variations were instrumental in optimizing our summarization tool. By carefully adjusting the language model settings and selecting the most effective NLP pipeline configurations, we were able to enhance the quality of the summaries significantly. The insights gained from these experiments not only informed the final design of our tool but also provided valuable lessons in the intricate balance required in automated text summarization.</w:t>
      </w:r>
    </w:p>
    <w:p w14:paraId="5BCACFE3" w14:textId="77777777" w:rsidR="007857E6" w:rsidRPr="007857E6" w:rsidRDefault="007857E6" w:rsidP="007857E6">
      <w:pPr>
        <w:spacing w:after="240" w:line="240" w:lineRule="auto"/>
        <w:rPr>
          <w:rFonts w:eastAsia="Times New Roman" w:cs="Times New Roman"/>
          <w:szCs w:val="24"/>
        </w:rPr>
      </w:pPr>
    </w:p>
    <w:p w14:paraId="0E961581" w14:textId="77777777" w:rsidR="007857E6" w:rsidRPr="007857E6" w:rsidRDefault="007857E6" w:rsidP="007857E6">
      <w:pPr>
        <w:spacing w:after="0" w:line="240" w:lineRule="auto"/>
        <w:jc w:val="both"/>
        <w:rPr>
          <w:rFonts w:eastAsia="Times New Roman" w:cs="Times New Roman"/>
          <w:szCs w:val="24"/>
        </w:rPr>
      </w:pPr>
      <w:r w:rsidRPr="007857E6">
        <w:rPr>
          <w:rFonts w:eastAsia="Times New Roman" w:cs="Times New Roman"/>
          <w:b/>
          <w:bCs/>
          <w:color w:val="000000"/>
          <w:szCs w:val="24"/>
        </w:rPr>
        <w:t>5.4 NLP Pipeline Configuration Testing:</w:t>
      </w:r>
    </w:p>
    <w:p w14:paraId="2EC3A7C4" w14:textId="77777777" w:rsidR="007857E6" w:rsidRPr="007857E6" w:rsidRDefault="007857E6" w:rsidP="007857E6">
      <w:pPr>
        <w:spacing w:after="0" w:line="240" w:lineRule="auto"/>
        <w:rPr>
          <w:rFonts w:eastAsia="Times New Roman" w:cs="Times New Roman"/>
          <w:szCs w:val="24"/>
        </w:rPr>
      </w:pPr>
    </w:p>
    <w:p w14:paraId="2307E2FF" w14:textId="77777777" w:rsidR="007857E6" w:rsidRPr="007857E6" w:rsidRDefault="007857E6" w:rsidP="007857E6">
      <w:pPr>
        <w:spacing w:after="0" w:line="240" w:lineRule="auto"/>
        <w:jc w:val="both"/>
        <w:rPr>
          <w:rFonts w:eastAsia="Times New Roman" w:cs="Times New Roman"/>
          <w:szCs w:val="24"/>
        </w:rPr>
      </w:pPr>
      <w:r w:rsidRPr="007857E6">
        <w:rPr>
          <w:rFonts w:eastAsia="Times New Roman" w:cs="Times New Roman"/>
          <w:color w:val="000000"/>
          <w:szCs w:val="24"/>
        </w:rPr>
        <w:t>Findings: In terms of tokenization, subword-based approaches struck the best balance between granularity and context retention. For phrase extraction, methods leveraging syntactic patterns outperformed simple frequency-based approaches, leading to summaries that captured key themes more effectively.</w:t>
      </w:r>
    </w:p>
    <w:p w14:paraId="009C0D7C" w14:textId="77777777" w:rsidR="007857E6" w:rsidRPr="007857E6" w:rsidRDefault="007857E6" w:rsidP="007857E6">
      <w:pPr>
        <w:spacing w:after="0" w:line="240" w:lineRule="auto"/>
        <w:rPr>
          <w:rFonts w:eastAsia="Times New Roman" w:cs="Times New Roman"/>
          <w:szCs w:val="24"/>
        </w:rPr>
      </w:pPr>
    </w:p>
    <w:p w14:paraId="7DBDEE0A" w14:textId="77777777" w:rsidR="007857E6" w:rsidRPr="007857E6" w:rsidRDefault="007857E6" w:rsidP="007857E6">
      <w:pPr>
        <w:spacing w:after="0" w:line="240" w:lineRule="auto"/>
        <w:jc w:val="both"/>
        <w:rPr>
          <w:rFonts w:eastAsia="Times New Roman" w:cs="Times New Roman"/>
          <w:szCs w:val="24"/>
        </w:rPr>
      </w:pPr>
      <w:r w:rsidRPr="007857E6">
        <w:rPr>
          <w:rFonts w:eastAsia="Times New Roman" w:cs="Times New Roman"/>
          <w:color w:val="000000"/>
          <w:szCs w:val="24"/>
        </w:rPr>
        <w:t>Conclusion: The choice of tokenization and phrase extraction methods significantly impacts the coherence and thematic accuracy of the summaries. The right combination of these techniques enables the model to produce summaries that are both informative and contextually aligned with the original text.</w:t>
      </w:r>
    </w:p>
    <w:p w14:paraId="7A61E4F9" w14:textId="77777777" w:rsidR="007857E6" w:rsidRPr="007857E6" w:rsidRDefault="007857E6" w:rsidP="007857E6">
      <w:pPr>
        <w:spacing w:after="240" w:line="240" w:lineRule="auto"/>
        <w:rPr>
          <w:rFonts w:eastAsia="Times New Roman" w:cs="Times New Roman"/>
          <w:szCs w:val="24"/>
        </w:rPr>
      </w:pPr>
    </w:p>
    <w:p w14:paraId="189A2D0E" w14:textId="77777777" w:rsidR="007857E6" w:rsidRPr="007857E6" w:rsidRDefault="007857E6" w:rsidP="007857E6">
      <w:pPr>
        <w:spacing w:after="0" w:line="240" w:lineRule="auto"/>
        <w:jc w:val="both"/>
        <w:rPr>
          <w:rFonts w:eastAsia="Times New Roman" w:cs="Times New Roman"/>
          <w:szCs w:val="24"/>
        </w:rPr>
      </w:pPr>
      <w:r w:rsidRPr="007857E6">
        <w:rPr>
          <w:rFonts w:eastAsia="Times New Roman" w:cs="Times New Roman"/>
          <w:b/>
          <w:bCs/>
          <w:color w:val="000000"/>
          <w:szCs w:val="24"/>
        </w:rPr>
        <w:t>5.5 Visualization Techniques</w:t>
      </w:r>
    </w:p>
    <w:p w14:paraId="6DBF2AA8" w14:textId="77777777" w:rsidR="007857E6" w:rsidRPr="007857E6" w:rsidRDefault="007857E6" w:rsidP="007857E6">
      <w:pPr>
        <w:spacing w:after="0" w:line="240" w:lineRule="auto"/>
        <w:jc w:val="both"/>
        <w:rPr>
          <w:rFonts w:eastAsia="Times New Roman" w:cs="Times New Roman"/>
          <w:szCs w:val="24"/>
        </w:rPr>
      </w:pPr>
      <w:r w:rsidRPr="007857E6">
        <w:rPr>
          <w:rFonts w:eastAsia="Times New Roman" w:cs="Times New Roman"/>
          <w:color w:val="000000"/>
          <w:szCs w:val="24"/>
        </w:rPr>
        <w:t>Objective: </w:t>
      </w:r>
    </w:p>
    <w:p w14:paraId="59D44E30" w14:textId="77777777" w:rsidR="007857E6" w:rsidRPr="007857E6" w:rsidRDefault="007857E6" w:rsidP="007857E6">
      <w:pPr>
        <w:spacing w:after="0" w:line="240" w:lineRule="auto"/>
        <w:jc w:val="both"/>
        <w:rPr>
          <w:rFonts w:eastAsia="Times New Roman" w:cs="Times New Roman"/>
          <w:szCs w:val="24"/>
        </w:rPr>
      </w:pPr>
      <w:r w:rsidRPr="007857E6">
        <w:rPr>
          <w:rFonts w:eastAsia="Times New Roman" w:cs="Times New Roman"/>
          <w:color w:val="000000"/>
          <w:szCs w:val="24"/>
        </w:rPr>
        <w:t>Our objective in employing visualization techniques was to gain a more intuitive and clear understanding of the internal mechanics of our summarization model. By visualizing different aspects of the model's processing, we aimed to elucidate how it interprets and distills information from the text into summaries.</w:t>
      </w:r>
    </w:p>
    <w:p w14:paraId="40C87BA7" w14:textId="77777777" w:rsidR="007857E6" w:rsidRPr="007857E6" w:rsidRDefault="007857E6" w:rsidP="007857E6">
      <w:pPr>
        <w:spacing w:after="0" w:line="240" w:lineRule="auto"/>
        <w:rPr>
          <w:rFonts w:eastAsia="Times New Roman" w:cs="Times New Roman"/>
          <w:szCs w:val="24"/>
        </w:rPr>
      </w:pPr>
    </w:p>
    <w:p w14:paraId="663C84F1" w14:textId="4688AEDB" w:rsidR="007857E6" w:rsidRPr="007857E6" w:rsidRDefault="00DF4507" w:rsidP="007857E6">
      <w:pPr>
        <w:spacing w:after="0" w:line="240" w:lineRule="auto"/>
        <w:jc w:val="both"/>
        <w:rPr>
          <w:rFonts w:eastAsia="Times New Roman" w:cs="Times New Roman"/>
          <w:szCs w:val="24"/>
        </w:rPr>
      </w:pPr>
      <w:r w:rsidRPr="007857E6">
        <w:rPr>
          <w:rFonts w:eastAsia="Times New Roman" w:cs="Times New Roman"/>
          <w:color w:val="000000"/>
          <w:szCs w:val="24"/>
        </w:rPr>
        <w:t>Methodology:</w:t>
      </w:r>
      <w:r w:rsidR="007857E6" w:rsidRPr="007857E6">
        <w:rPr>
          <w:rFonts w:eastAsia="Times New Roman" w:cs="Times New Roman"/>
          <w:color w:val="000000"/>
          <w:szCs w:val="24"/>
        </w:rPr>
        <w:t> </w:t>
      </w:r>
    </w:p>
    <w:p w14:paraId="3AC4F222" w14:textId="77777777" w:rsidR="007857E6" w:rsidRPr="007857E6" w:rsidRDefault="007857E6" w:rsidP="007857E6">
      <w:pPr>
        <w:spacing w:after="0" w:line="240" w:lineRule="auto"/>
        <w:jc w:val="both"/>
        <w:rPr>
          <w:rFonts w:eastAsia="Times New Roman" w:cs="Times New Roman"/>
          <w:szCs w:val="24"/>
        </w:rPr>
      </w:pPr>
      <w:r w:rsidRPr="007857E6">
        <w:rPr>
          <w:rFonts w:eastAsia="Times New Roman" w:cs="Times New Roman"/>
          <w:color w:val="000000"/>
          <w:szCs w:val="24"/>
        </w:rPr>
        <w:t>We utilized two primary visualization techniques, each serving a distinct purpose in our analysis:</w:t>
      </w:r>
    </w:p>
    <w:p w14:paraId="3089E15D" w14:textId="77777777" w:rsidR="007857E6" w:rsidRPr="007857E6" w:rsidRDefault="007857E6" w:rsidP="007857E6">
      <w:pPr>
        <w:spacing w:after="0" w:line="240" w:lineRule="auto"/>
        <w:rPr>
          <w:rFonts w:eastAsia="Times New Roman" w:cs="Times New Roman"/>
          <w:szCs w:val="24"/>
        </w:rPr>
      </w:pPr>
    </w:p>
    <w:p w14:paraId="34976C8D" w14:textId="77777777" w:rsidR="007857E6" w:rsidRPr="007857E6" w:rsidRDefault="007857E6" w:rsidP="007857E6">
      <w:pPr>
        <w:spacing w:after="0" w:line="240" w:lineRule="auto"/>
        <w:jc w:val="both"/>
        <w:rPr>
          <w:rFonts w:eastAsia="Times New Roman" w:cs="Times New Roman"/>
          <w:szCs w:val="24"/>
        </w:rPr>
      </w:pPr>
      <w:r w:rsidRPr="007857E6">
        <w:rPr>
          <w:rFonts w:eastAsia="Times New Roman" w:cs="Times New Roman"/>
          <w:b/>
          <w:bCs/>
          <w:color w:val="000000"/>
          <w:szCs w:val="24"/>
        </w:rPr>
        <w:t>5.5.1 Heatmaps:</w:t>
      </w:r>
    </w:p>
    <w:p w14:paraId="302C26CE" w14:textId="77777777" w:rsidR="007857E6" w:rsidRPr="007857E6" w:rsidRDefault="007857E6" w:rsidP="007857E6">
      <w:pPr>
        <w:spacing w:after="0" w:line="240" w:lineRule="auto"/>
        <w:rPr>
          <w:rFonts w:eastAsia="Times New Roman" w:cs="Times New Roman"/>
          <w:szCs w:val="24"/>
        </w:rPr>
      </w:pPr>
    </w:p>
    <w:p w14:paraId="28D96E8D" w14:textId="77777777" w:rsidR="007857E6" w:rsidRPr="007857E6" w:rsidRDefault="007857E6" w:rsidP="007857E6">
      <w:pPr>
        <w:spacing w:after="0" w:line="240" w:lineRule="auto"/>
        <w:jc w:val="both"/>
        <w:rPr>
          <w:rFonts w:eastAsia="Times New Roman" w:cs="Times New Roman"/>
          <w:szCs w:val="24"/>
        </w:rPr>
      </w:pPr>
      <w:r w:rsidRPr="007857E6">
        <w:rPr>
          <w:rFonts w:eastAsia="Times New Roman" w:cs="Times New Roman"/>
          <w:color w:val="000000"/>
          <w:szCs w:val="24"/>
        </w:rPr>
        <w:t>Purpose: To visualize the attention mechanism of the model. Attention mechanisms in language models highlight parts of the input text that are given more significance during the processing.</w:t>
      </w:r>
    </w:p>
    <w:p w14:paraId="3872D62A" w14:textId="77777777" w:rsidR="007857E6" w:rsidRPr="007857E6" w:rsidRDefault="007857E6" w:rsidP="007857E6">
      <w:pPr>
        <w:spacing w:after="0" w:line="240" w:lineRule="auto"/>
        <w:jc w:val="both"/>
        <w:rPr>
          <w:rFonts w:eastAsia="Times New Roman" w:cs="Times New Roman"/>
          <w:szCs w:val="24"/>
        </w:rPr>
      </w:pPr>
      <w:r w:rsidRPr="007857E6">
        <w:rPr>
          <w:rFonts w:eastAsia="Times New Roman" w:cs="Times New Roman"/>
          <w:color w:val="000000"/>
          <w:szCs w:val="24"/>
        </w:rPr>
        <w:t>Implementation: We generated heatmaps for a selection of research papers, where warmer colors indicated areas of the text that the model focused on more heavily during summarization.</w:t>
      </w:r>
    </w:p>
    <w:p w14:paraId="288ED2EA" w14:textId="77777777" w:rsidR="007857E6" w:rsidRPr="007857E6" w:rsidRDefault="007857E6" w:rsidP="007857E6">
      <w:pPr>
        <w:spacing w:after="0" w:line="240" w:lineRule="auto"/>
        <w:rPr>
          <w:rFonts w:eastAsia="Times New Roman" w:cs="Times New Roman"/>
          <w:szCs w:val="24"/>
        </w:rPr>
      </w:pPr>
    </w:p>
    <w:p w14:paraId="0A3E23B1" w14:textId="77777777" w:rsidR="007857E6" w:rsidRPr="007857E6" w:rsidRDefault="007857E6" w:rsidP="007857E6">
      <w:pPr>
        <w:spacing w:after="0" w:line="240" w:lineRule="auto"/>
        <w:jc w:val="both"/>
        <w:rPr>
          <w:rFonts w:eastAsia="Times New Roman" w:cs="Times New Roman"/>
          <w:szCs w:val="24"/>
        </w:rPr>
      </w:pPr>
      <w:r w:rsidRPr="007857E6">
        <w:rPr>
          <w:rFonts w:eastAsia="Times New Roman" w:cs="Times New Roman"/>
          <w:b/>
          <w:bCs/>
          <w:color w:val="000000"/>
          <w:szCs w:val="24"/>
        </w:rPr>
        <w:t>5.5.2 Word Clouds:</w:t>
      </w:r>
    </w:p>
    <w:p w14:paraId="0CEBF81F" w14:textId="77777777" w:rsidR="007857E6" w:rsidRPr="007857E6" w:rsidRDefault="007857E6" w:rsidP="007857E6">
      <w:pPr>
        <w:spacing w:after="0" w:line="240" w:lineRule="auto"/>
        <w:jc w:val="both"/>
        <w:rPr>
          <w:rFonts w:eastAsia="Times New Roman" w:cs="Times New Roman"/>
          <w:szCs w:val="24"/>
        </w:rPr>
      </w:pPr>
      <w:r w:rsidRPr="007857E6">
        <w:rPr>
          <w:rFonts w:eastAsia="Times New Roman" w:cs="Times New Roman"/>
          <w:color w:val="000000"/>
          <w:szCs w:val="24"/>
        </w:rPr>
        <w:lastRenderedPageBreak/>
        <w:t>Purpose: To depict the most frequently occurring themes and terms in the generated summaries.</w:t>
      </w:r>
    </w:p>
    <w:p w14:paraId="539A874A" w14:textId="77777777" w:rsidR="007857E6" w:rsidRPr="007857E6" w:rsidRDefault="007857E6" w:rsidP="007857E6">
      <w:pPr>
        <w:spacing w:after="0" w:line="240" w:lineRule="auto"/>
        <w:jc w:val="both"/>
        <w:rPr>
          <w:rFonts w:eastAsia="Times New Roman" w:cs="Times New Roman"/>
          <w:szCs w:val="24"/>
        </w:rPr>
      </w:pPr>
      <w:r w:rsidRPr="007857E6">
        <w:rPr>
          <w:rFonts w:eastAsia="Times New Roman" w:cs="Times New Roman"/>
          <w:color w:val="000000"/>
          <w:szCs w:val="24"/>
        </w:rPr>
        <w:t>Implementation: Word clouds were created from the text of the summaries. The size of each word in the cloud was proportional to its frequency, providing a visual representation of the dominant themes and terms.</w:t>
      </w:r>
    </w:p>
    <w:p w14:paraId="6A450D67" w14:textId="77777777" w:rsidR="007857E6" w:rsidRPr="007857E6" w:rsidRDefault="007857E6" w:rsidP="007857E6">
      <w:pPr>
        <w:spacing w:after="0" w:line="240" w:lineRule="auto"/>
        <w:rPr>
          <w:rFonts w:eastAsia="Times New Roman" w:cs="Times New Roman"/>
          <w:szCs w:val="24"/>
        </w:rPr>
      </w:pPr>
    </w:p>
    <w:p w14:paraId="76201B5B" w14:textId="77777777" w:rsidR="007857E6" w:rsidRPr="007857E6" w:rsidRDefault="007857E6" w:rsidP="007857E6">
      <w:pPr>
        <w:spacing w:after="0" w:line="240" w:lineRule="auto"/>
        <w:jc w:val="both"/>
        <w:rPr>
          <w:rFonts w:eastAsia="Times New Roman" w:cs="Times New Roman"/>
          <w:szCs w:val="24"/>
        </w:rPr>
      </w:pPr>
      <w:r w:rsidRPr="007857E6">
        <w:rPr>
          <w:rFonts w:eastAsia="Times New Roman" w:cs="Times New Roman"/>
          <w:color w:val="000000"/>
          <w:szCs w:val="24"/>
        </w:rPr>
        <w:t>Heatmaps:</w:t>
      </w:r>
    </w:p>
    <w:p w14:paraId="48C66453" w14:textId="77777777" w:rsidR="007857E6" w:rsidRPr="007857E6" w:rsidRDefault="007857E6" w:rsidP="007857E6">
      <w:pPr>
        <w:spacing w:after="0" w:line="240" w:lineRule="auto"/>
        <w:jc w:val="both"/>
        <w:rPr>
          <w:rFonts w:eastAsia="Times New Roman" w:cs="Times New Roman"/>
          <w:szCs w:val="24"/>
        </w:rPr>
      </w:pPr>
      <w:r w:rsidRPr="007857E6">
        <w:rPr>
          <w:rFonts w:eastAsia="Times New Roman" w:cs="Times New Roman"/>
          <w:color w:val="000000"/>
          <w:szCs w:val="24"/>
        </w:rPr>
        <w:t>Findings: The heatmaps vividly illustrated the areas of the text where the model's attention was concentrated. We observed that the model effectively identified and emphasized key sections, such as conclusions, significant findings, and pivotal discussions within the papers.</w:t>
      </w:r>
    </w:p>
    <w:p w14:paraId="7E039E23" w14:textId="77777777" w:rsidR="007857E6" w:rsidRPr="007857E6" w:rsidRDefault="007857E6" w:rsidP="007857E6">
      <w:pPr>
        <w:spacing w:after="0" w:line="240" w:lineRule="auto"/>
        <w:jc w:val="both"/>
        <w:rPr>
          <w:rFonts w:eastAsia="Times New Roman" w:cs="Times New Roman"/>
          <w:szCs w:val="24"/>
        </w:rPr>
      </w:pPr>
      <w:r w:rsidRPr="007857E6">
        <w:rPr>
          <w:rFonts w:eastAsia="Times New Roman" w:cs="Times New Roman"/>
          <w:color w:val="000000"/>
          <w:szCs w:val="24"/>
        </w:rPr>
        <w:t>Conclusion: This visualization reinforced the model's capability to discern and prioritize the most informative parts of the text, an essential aspect of producing accurate and relevant summaries.</w:t>
      </w:r>
    </w:p>
    <w:p w14:paraId="6BD6AAAF" w14:textId="77777777" w:rsidR="007857E6" w:rsidRPr="007857E6" w:rsidRDefault="007857E6" w:rsidP="007857E6">
      <w:pPr>
        <w:spacing w:after="0" w:line="240" w:lineRule="auto"/>
        <w:jc w:val="both"/>
        <w:rPr>
          <w:rFonts w:eastAsia="Times New Roman" w:cs="Times New Roman"/>
          <w:szCs w:val="24"/>
        </w:rPr>
      </w:pPr>
      <w:r w:rsidRPr="007857E6">
        <w:rPr>
          <w:rFonts w:eastAsia="Times New Roman" w:cs="Times New Roman"/>
          <w:color w:val="000000"/>
          <w:szCs w:val="24"/>
        </w:rPr>
        <w:br/>
        <w:t>Word Clouds:</w:t>
      </w:r>
    </w:p>
    <w:p w14:paraId="255EF316" w14:textId="77777777" w:rsidR="007857E6" w:rsidRPr="007857E6" w:rsidRDefault="007857E6" w:rsidP="007857E6">
      <w:pPr>
        <w:spacing w:after="0" w:line="240" w:lineRule="auto"/>
        <w:jc w:val="both"/>
        <w:rPr>
          <w:rFonts w:eastAsia="Times New Roman" w:cs="Times New Roman"/>
          <w:szCs w:val="24"/>
        </w:rPr>
      </w:pPr>
      <w:r w:rsidRPr="007857E6">
        <w:rPr>
          <w:rFonts w:eastAsia="Times New Roman" w:cs="Times New Roman"/>
          <w:color w:val="000000"/>
          <w:szCs w:val="24"/>
        </w:rPr>
        <w:t>Findings: The word clouds effectively encapsulated the core themes and terms of the research papers. The most prominent words typically included key terminologies and concepts central to the original texts.</w:t>
      </w:r>
    </w:p>
    <w:p w14:paraId="46A0620B" w14:textId="77777777" w:rsidR="007857E6" w:rsidRPr="007857E6" w:rsidRDefault="007857E6" w:rsidP="007857E6">
      <w:pPr>
        <w:spacing w:after="0" w:line="240" w:lineRule="auto"/>
        <w:jc w:val="both"/>
        <w:rPr>
          <w:rFonts w:eastAsia="Times New Roman" w:cs="Times New Roman"/>
          <w:szCs w:val="24"/>
        </w:rPr>
      </w:pPr>
      <w:r w:rsidRPr="007857E6">
        <w:rPr>
          <w:rFonts w:eastAsia="Times New Roman" w:cs="Times New Roman"/>
          <w:color w:val="000000"/>
          <w:szCs w:val="24"/>
        </w:rPr>
        <w:t>Conclusion: The alignment of these dominant themes in the word clouds with the main topics of the papers validated the model's ability to capture and highlight the most significant content in its summaries.</w:t>
      </w:r>
    </w:p>
    <w:p w14:paraId="11DE0BAD" w14:textId="77777777" w:rsidR="007857E6" w:rsidRPr="007857E6" w:rsidRDefault="007857E6" w:rsidP="007857E6">
      <w:pPr>
        <w:spacing w:after="0" w:line="240" w:lineRule="auto"/>
        <w:jc w:val="both"/>
        <w:rPr>
          <w:rFonts w:eastAsia="Times New Roman" w:cs="Times New Roman"/>
          <w:szCs w:val="24"/>
        </w:rPr>
      </w:pPr>
      <w:r w:rsidRPr="007857E6">
        <w:rPr>
          <w:rFonts w:eastAsia="Times New Roman" w:cs="Times New Roman"/>
          <w:color w:val="000000"/>
          <w:szCs w:val="24"/>
        </w:rPr>
        <w:t>Conclusion</w:t>
      </w:r>
    </w:p>
    <w:p w14:paraId="0E72B0DC" w14:textId="77777777" w:rsidR="007857E6" w:rsidRPr="007857E6" w:rsidRDefault="007857E6" w:rsidP="007857E6">
      <w:pPr>
        <w:spacing w:after="0" w:line="240" w:lineRule="auto"/>
        <w:jc w:val="both"/>
        <w:rPr>
          <w:rFonts w:eastAsia="Times New Roman" w:cs="Times New Roman"/>
          <w:szCs w:val="24"/>
        </w:rPr>
      </w:pPr>
      <w:r w:rsidRPr="007857E6">
        <w:rPr>
          <w:rFonts w:eastAsia="Times New Roman" w:cs="Times New Roman"/>
          <w:color w:val="000000"/>
          <w:szCs w:val="24"/>
        </w:rPr>
        <w:t>In conclusion, the use of visualization techniques like heatmaps and word clouds played a crucial role in our experimental analysis. They provided a transparent and comprehensible view of how our model operates, from its focus on specific text sections to its encapsulation of key themes. These visualizations not only deepened our understanding of the model's summarization process but also served as a powerful communication tool to illustrate the sophistication and effectiveness of our approach. The insights gained from these visual techniques were instrumental in validating the superior performance of our summarization tool, as evidenced by our comprehensive experimental results.</w:t>
      </w:r>
    </w:p>
    <w:p w14:paraId="60F7A68F" w14:textId="77777777" w:rsidR="007857E6" w:rsidRPr="007857E6" w:rsidRDefault="007857E6" w:rsidP="007857E6">
      <w:pPr>
        <w:spacing w:after="0" w:line="240" w:lineRule="auto"/>
        <w:rPr>
          <w:rFonts w:eastAsia="Times New Roman" w:cs="Times New Roman"/>
          <w:szCs w:val="24"/>
        </w:rPr>
      </w:pPr>
    </w:p>
    <w:p w14:paraId="2D0282EC" w14:textId="77777777" w:rsidR="00C478C5" w:rsidRDefault="00C478C5">
      <w:pPr>
        <w:rPr>
          <w:rFonts w:asciiTheme="majorHAnsi" w:eastAsiaTheme="majorEastAsia" w:hAnsiTheme="majorHAnsi" w:cstheme="majorBidi"/>
          <w:b/>
          <w:bCs/>
          <w:color w:val="4F81BD" w:themeColor="accent1"/>
          <w:sz w:val="26"/>
          <w:szCs w:val="26"/>
        </w:rPr>
      </w:pPr>
      <w:r>
        <w:br w:type="page"/>
      </w:r>
    </w:p>
    <w:p w14:paraId="01087EAC" w14:textId="6761C654" w:rsidR="00AF699A" w:rsidRPr="00805896" w:rsidRDefault="00000000" w:rsidP="004B5805">
      <w:pPr>
        <w:pStyle w:val="Heading2"/>
        <w:jc w:val="center"/>
      </w:pPr>
      <w:r w:rsidRPr="00805896">
        <w:lastRenderedPageBreak/>
        <w:t>Conclusion</w:t>
      </w:r>
      <w:r w:rsidRPr="00805896">
        <w:br/>
      </w:r>
    </w:p>
    <w:p w14:paraId="1DE0F42E" w14:textId="77777777" w:rsidR="00941F43" w:rsidRPr="00941F43" w:rsidRDefault="00941F43" w:rsidP="00941F43">
      <w:pPr>
        <w:spacing w:after="0" w:line="240" w:lineRule="auto"/>
        <w:jc w:val="both"/>
        <w:rPr>
          <w:rFonts w:eastAsia="Times New Roman" w:cs="Times New Roman"/>
          <w:szCs w:val="24"/>
        </w:rPr>
      </w:pPr>
      <w:r w:rsidRPr="00941F43">
        <w:rPr>
          <w:rFonts w:eastAsia="Times New Roman" w:cs="Times New Roman"/>
          <w:color w:val="000000"/>
          <w:szCs w:val="24"/>
        </w:rPr>
        <w:t>The project on summarizing research papers has been a fascinating journey, revealing much about the potential and challenges of working with complex academic texts. It’s about making the knowledge more accessible and usable, not just for a select few but for everyone who seeks to learn and grow. The potential applications and future extensions of this technology are as boundless as the realms of knowledge it seeks to summarize. Here's a closer look at the key takeaways and a glimpse into what the future might hold for this exciting area:</w:t>
      </w:r>
    </w:p>
    <w:p w14:paraId="5A044627" w14:textId="77777777" w:rsidR="00941F43" w:rsidRPr="00941F43" w:rsidRDefault="00941F43" w:rsidP="00941F43">
      <w:pPr>
        <w:spacing w:after="0" w:line="240" w:lineRule="auto"/>
        <w:rPr>
          <w:rFonts w:eastAsia="Times New Roman" w:cs="Times New Roman"/>
          <w:szCs w:val="24"/>
        </w:rPr>
      </w:pPr>
      <w:r w:rsidRPr="00941F43">
        <w:rPr>
          <w:rFonts w:eastAsia="Times New Roman" w:cs="Times New Roman"/>
          <w:szCs w:val="24"/>
        </w:rPr>
        <w:br/>
      </w:r>
    </w:p>
    <w:p w14:paraId="190150FB" w14:textId="77777777" w:rsidR="00CA3866" w:rsidRDefault="00941F43" w:rsidP="00CA3866">
      <w:pPr>
        <w:numPr>
          <w:ilvl w:val="0"/>
          <w:numId w:val="22"/>
        </w:numPr>
        <w:spacing w:after="0" w:line="240" w:lineRule="auto"/>
        <w:jc w:val="both"/>
        <w:textAlignment w:val="baseline"/>
        <w:rPr>
          <w:rFonts w:eastAsia="Times New Roman" w:cs="Times New Roman"/>
          <w:color w:val="000000"/>
          <w:szCs w:val="24"/>
        </w:rPr>
      </w:pPr>
      <w:r w:rsidRPr="00941F43">
        <w:rPr>
          <w:rFonts w:eastAsia="Times New Roman" w:cs="Times New Roman"/>
          <w:b/>
          <w:bCs/>
          <w:color w:val="000000"/>
          <w:szCs w:val="24"/>
          <w:u w:val="single"/>
        </w:rPr>
        <w:t>Robust Summarization Capabilities:</w:t>
      </w:r>
      <w:r w:rsidRPr="00941F43">
        <w:rPr>
          <w:rFonts w:eastAsia="Times New Roman" w:cs="Times New Roman"/>
          <w:color w:val="000000"/>
          <w:szCs w:val="24"/>
        </w:rPr>
        <w:t xml:space="preserve"> The system's ability to condense lengthy, complex papers into brief, understandable summaries is one of the most important results. This feature is a significant advancement in the accessibility of academic knowledge, particularly for those who might not have the time or background to read lengthy articles.</w:t>
      </w:r>
    </w:p>
    <w:p w14:paraId="42D768DB" w14:textId="77777777" w:rsidR="00CA3866" w:rsidRPr="00CA3866" w:rsidRDefault="00CA3866" w:rsidP="00CA3866">
      <w:pPr>
        <w:spacing w:after="0" w:line="240" w:lineRule="auto"/>
        <w:ind w:left="360"/>
        <w:jc w:val="both"/>
        <w:textAlignment w:val="baseline"/>
        <w:rPr>
          <w:rFonts w:eastAsia="Times New Roman" w:cs="Times New Roman"/>
          <w:color w:val="000000"/>
          <w:szCs w:val="24"/>
        </w:rPr>
      </w:pPr>
    </w:p>
    <w:p w14:paraId="4D89CE0F" w14:textId="4C773990" w:rsidR="00CA3866" w:rsidRDefault="00941F43" w:rsidP="00CA3866">
      <w:pPr>
        <w:numPr>
          <w:ilvl w:val="0"/>
          <w:numId w:val="22"/>
        </w:numPr>
        <w:spacing w:after="0" w:line="240" w:lineRule="auto"/>
        <w:jc w:val="both"/>
        <w:textAlignment w:val="baseline"/>
        <w:rPr>
          <w:rFonts w:eastAsia="Times New Roman" w:cs="Times New Roman"/>
          <w:color w:val="000000"/>
          <w:szCs w:val="24"/>
        </w:rPr>
      </w:pPr>
      <w:r w:rsidRPr="00941F43">
        <w:rPr>
          <w:rFonts w:eastAsia="Times New Roman" w:cs="Times New Roman"/>
          <w:b/>
          <w:bCs/>
          <w:color w:val="000000"/>
          <w:szCs w:val="24"/>
          <w:u w:val="single"/>
        </w:rPr>
        <w:t>Versatility Across Topics:</w:t>
      </w:r>
      <w:r w:rsidRPr="00941F43">
        <w:rPr>
          <w:rFonts w:eastAsia="Times New Roman" w:cs="Times New Roman"/>
          <w:color w:val="000000"/>
          <w:szCs w:val="24"/>
        </w:rPr>
        <w:t xml:space="preserve"> The model shows great potential as an adaptable tool in academic research because of its capacity to handle a wide range of topics, from the complex nature of neural networks to the specifics of multi-task learning. In an environment with plenty of resource range, this broad application is critical.</w:t>
      </w:r>
    </w:p>
    <w:p w14:paraId="2CD8875E" w14:textId="77777777" w:rsidR="00CA3866" w:rsidRPr="00CA3866" w:rsidRDefault="00CA3866" w:rsidP="00CA3866">
      <w:pPr>
        <w:spacing w:after="0" w:line="240" w:lineRule="auto"/>
        <w:jc w:val="both"/>
        <w:textAlignment w:val="baseline"/>
        <w:rPr>
          <w:rFonts w:eastAsia="Times New Roman" w:cs="Times New Roman"/>
          <w:color w:val="000000"/>
          <w:szCs w:val="24"/>
        </w:rPr>
      </w:pPr>
    </w:p>
    <w:p w14:paraId="1CFBD530" w14:textId="77777777" w:rsidR="00976547" w:rsidRDefault="00941F43" w:rsidP="00976547">
      <w:pPr>
        <w:numPr>
          <w:ilvl w:val="0"/>
          <w:numId w:val="22"/>
        </w:numPr>
        <w:spacing w:after="0" w:line="240" w:lineRule="auto"/>
        <w:jc w:val="both"/>
        <w:textAlignment w:val="baseline"/>
        <w:rPr>
          <w:rFonts w:eastAsia="Times New Roman" w:cs="Times New Roman"/>
          <w:color w:val="000000"/>
          <w:szCs w:val="24"/>
        </w:rPr>
      </w:pPr>
      <w:r w:rsidRPr="00941F43">
        <w:rPr>
          <w:rFonts w:eastAsia="Times New Roman" w:cs="Times New Roman"/>
          <w:b/>
          <w:bCs/>
          <w:color w:val="000000"/>
          <w:szCs w:val="24"/>
          <w:u w:val="single"/>
        </w:rPr>
        <w:t>Advancements in Information Retrieval:</w:t>
      </w:r>
      <w:r w:rsidRPr="00941F43">
        <w:rPr>
          <w:rFonts w:eastAsia="Times New Roman" w:cs="Times New Roman"/>
          <w:color w:val="000000"/>
          <w:szCs w:val="24"/>
        </w:rPr>
        <w:t xml:space="preserve"> Utilizing FAISS for vector index creation has enhanced the process of searching and retrieving relevant information from large text datasets. This method has shown efficiency and accuracy, crucial in dealing with extensive academic literature.</w:t>
      </w:r>
    </w:p>
    <w:p w14:paraId="01F468E0" w14:textId="77777777" w:rsidR="00976547" w:rsidRDefault="00976547" w:rsidP="00976547">
      <w:pPr>
        <w:spacing w:after="0" w:line="240" w:lineRule="auto"/>
        <w:jc w:val="both"/>
        <w:textAlignment w:val="baseline"/>
        <w:rPr>
          <w:rFonts w:eastAsia="Times New Roman" w:cs="Times New Roman"/>
          <w:color w:val="000000"/>
          <w:szCs w:val="24"/>
        </w:rPr>
      </w:pPr>
    </w:p>
    <w:p w14:paraId="54998F73" w14:textId="77777777" w:rsidR="00976547" w:rsidRDefault="00941F43" w:rsidP="00976547">
      <w:pPr>
        <w:numPr>
          <w:ilvl w:val="0"/>
          <w:numId w:val="22"/>
        </w:numPr>
        <w:spacing w:after="0" w:line="240" w:lineRule="auto"/>
        <w:jc w:val="both"/>
        <w:textAlignment w:val="baseline"/>
        <w:rPr>
          <w:rFonts w:eastAsia="Times New Roman" w:cs="Times New Roman"/>
          <w:color w:val="000000"/>
          <w:szCs w:val="24"/>
        </w:rPr>
      </w:pPr>
      <w:r w:rsidRPr="00941F43">
        <w:rPr>
          <w:rFonts w:eastAsia="Times New Roman" w:cs="Times New Roman"/>
          <w:b/>
          <w:bCs/>
          <w:color w:val="000000"/>
          <w:szCs w:val="24"/>
          <w:u w:val="single"/>
        </w:rPr>
        <w:t>Quality of AI-Generated Contextual Understanding:</w:t>
      </w:r>
      <w:r w:rsidRPr="00941F43">
        <w:rPr>
          <w:rFonts w:eastAsia="Times New Roman" w:cs="Times New Roman"/>
          <w:color w:val="000000"/>
          <w:szCs w:val="24"/>
        </w:rPr>
        <w:t xml:space="preserve"> Another key learning was the AI's ability to not just summarize text, but to do so with a nuanced understanding of context and content. The model demonstrated an impressive capability to grasp and convey complex academic concepts, theories, and methodologies. This level of contextual understanding and interpretation is a significant step forward in AI-driven text analysis, particularly in the field of academic research where accuracy and depth of understanding are paramount. It highlights the advanced state of current NLP technologies and their potential to further evolve in handling specialized, context-heavy content.</w:t>
      </w:r>
    </w:p>
    <w:p w14:paraId="22210014" w14:textId="77777777" w:rsidR="00976547" w:rsidRDefault="00976547" w:rsidP="00976547">
      <w:pPr>
        <w:pStyle w:val="ListParagraph"/>
        <w:rPr>
          <w:rFonts w:eastAsia="Times New Roman" w:cs="Times New Roman"/>
          <w:b/>
          <w:bCs/>
          <w:color w:val="000000"/>
          <w:szCs w:val="24"/>
          <w:u w:val="single"/>
        </w:rPr>
      </w:pPr>
    </w:p>
    <w:p w14:paraId="3498A264" w14:textId="6B91D4B2" w:rsidR="00941F43" w:rsidRPr="00941F43" w:rsidRDefault="00941F43" w:rsidP="00976547">
      <w:pPr>
        <w:numPr>
          <w:ilvl w:val="0"/>
          <w:numId w:val="22"/>
        </w:numPr>
        <w:spacing w:after="0" w:line="240" w:lineRule="auto"/>
        <w:jc w:val="both"/>
        <w:textAlignment w:val="baseline"/>
        <w:rPr>
          <w:rFonts w:eastAsia="Times New Roman" w:cs="Times New Roman"/>
          <w:color w:val="000000"/>
          <w:szCs w:val="24"/>
        </w:rPr>
      </w:pPr>
      <w:r w:rsidRPr="00941F43">
        <w:rPr>
          <w:rFonts w:eastAsia="Times New Roman" w:cs="Times New Roman"/>
          <w:b/>
          <w:bCs/>
          <w:color w:val="000000"/>
          <w:szCs w:val="24"/>
          <w:u w:val="single"/>
        </w:rPr>
        <w:t>Navigating Complex Academic Language:</w:t>
      </w:r>
      <w:r w:rsidRPr="00941F43">
        <w:rPr>
          <w:rFonts w:eastAsia="Times New Roman" w:cs="Times New Roman"/>
          <w:color w:val="000000"/>
          <w:szCs w:val="24"/>
        </w:rPr>
        <w:t xml:space="preserve"> The project also highlighted the complexities involved in processing academic language, which often includes specialized terms and elaborate structures. Overcoming these challenges was key to achieving accurate summarization, underscoring the sophistication of the employed NLP techniques.</w:t>
      </w:r>
    </w:p>
    <w:p w14:paraId="3DF04AAD" w14:textId="0050F014" w:rsidR="00AF699A" w:rsidRPr="00805896" w:rsidRDefault="00AF699A">
      <w:pPr>
        <w:rPr>
          <w:rFonts w:cs="Times New Roman"/>
          <w:szCs w:val="24"/>
        </w:rPr>
      </w:pPr>
    </w:p>
    <w:p w14:paraId="26CFD0BC" w14:textId="03D33C70" w:rsidR="00941F43" w:rsidRPr="00941F43" w:rsidRDefault="00941F43" w:rsidP="004B5805">
      <w:pPr>
        <w:pStyle w:val="Heading2"/>
        <w:jc w:val="center"/>
      </w:pPr>
      <w:r w:rsidRPr="00941F43">
        <w:t>Future Extensions and Applications</w:t>
      </w:r>
    </w:p>
    <w:p w14:paraId="42712400" w14:textId="77777777" w:rsidR="004A3434" w:rsidRDefault="00941F43" w:rsidP="004A3434">
      <w:pPr>
        <w:spacing w:after="0" w:line="240" w:lineRule="auto"/>
        <w:jc w:val="both"/>
        <w:rPr>
          <w:rFonts w:eastAsia="Times New Roman" w:cs="Times New Roman"/>
          <w:szCs w:val="24"/>
        </w:rPr>
      </w:pPr>
      <w:r w:rsidRPr="00941F43">
        <w:rPr>
          <w:rFonts w:eastAsia="Times New Roman" w:cs="Times New Roman"/>
          <w:color w:val="000000"/>
          <w:szCs w:val="24"/>
        </w:rPr>
        <w:t>For future directions, the project can be expanded in several promising ways:</w:t>
      </w:r>
    </w:p>
    <w:p w14:paraId="670C708A" w14:textId="77777777" w:rsidR="004A3434" w:rsidRDefault="004A3434" w:rsidP="004A3434">
      <w:pPr>
        <w:spacing w:after="0" w:line="240" w:lineRule="auto"/>
        <w:jc w:val="both"/>
        <w:rPr>
          <w:rFonts w:eastAsia="Times New Roman" w:cs="Times New Roman"/>
          <w:szCs w:val="24"/>
        </w:rPr>
      </w:pPr>
    </w:p>
    <w:p w14:paraId="601BF961" w14:textId="77777777" w:rsidR="004A3434" w:rsidRPr="004A3434" w:rsidRDefault="00941F43" w:rsidP="004A3434">
      <w:pPr>
        <w:pStyle w:val="ListParagraph"/>
        <w:numPr>
          <w:ilvl w:val="0"/>
          <w:numId w:val="37"/>
        </w:numPr>
        <w:spacing w:after="0" w:line="240" w:lineRule="auto"/>
        <w:jc w:val="both"/>
        <w:rPr>
          <w:rFonts w:eastAsia="Times New Roman" w:cs="Times New Roman"/>
          <w:szCs w:val="24"/>
        </w:rPr>
      </w:pPr>
      <w:r w:rsidRPr="004A3434">
        <w:rPr>
          <w:rFonts w:eastAsia="Times New Roman" w:cs="Times New Roman"/>
          <w:b/>
          <w:bCs/>
          <w:color w:val="000000"/>
          <w:szCs w:val="24"/>
          <w:u w:val="single"/>
        </w:rPr>
        <w:t>Scalability and Performance Optimization:</w:t>
      </w:r>
      <w:r w:rsidRPr="004A3434">
        <w:rPr>
          <w:rFonts w:eastAsia="Times New Roman" w:cs="Times New Roman"/>
          <w:color w:val="000000"/>
          <w:szCs w:val="24"/>
        </w:rPr>
        <w:t xml:space="preserve"> A key objective will be to enhance the system's capacity to manage a greater volume of data requests. Optimizing the underlying </w:t>
      </w:r>
      <w:r w:rsidRPr="004A3434">
        <w:rPr>
          <w:rFonts w:eastAsia="Times New Roman" w:cs="Times New Roman"/>
          <w:color w:val="000000"/>
          <w:szCs w:val="24"/>
        </w:rPr>
        <w:lastRenderedPageBreak/>
        <w:t>algorithms and infrastructure to deliver rapid summaries is critical, especially when scaling up to process an extensive array of research papers across various disciplines. This will involve refining the model's efficiency and ensuring robustness under heavy loads, making it a more practical tool for institutions with large databases of academic work.</w:t>
      </w:r>
    </w:p>
    <w:p w14:paraId="6985DD2B" w14:textId="77777777" w:rsidR="004A3434" w:rsidRPr="004A3434" w:rsidRDefault="004A3434" w:rsidP="004A3434">
      <w:pPr>
        <w:spacing w:after="0" w:line="240" w:lineRule="auto"/>
        <w:jc w:val="both"/>
        <w:rPr>
          <w:rFonts w:eastAsia="Times New Roman" w:cs="Times New Roman"/>
          <w:szCs w:val="24"/>
        </w:rPr>
      </w:pPr>
    </w:p>
    <w:p w14:paraId="556F222C" w14:textId="77777777" w:rsidR="004A3434" w:rsidRPr="004A3434" w:rsidRDefault="00941F43" w:rsidP="004A3434">
      <w:pPr>
        <w:pStyle w:val="ListParagraph"/>
        <w:numPr>
          <w:ilvl w:val="0"/>
          <w:numId w:val="37"/>
        </w:numPr>
        <w:spacing w:after="0" w:line="240" w:lineRule="auto"/>
        <w:jc w:val="both"/>
        <w:rPr>
          <w:rFonts w:eastAsia="Times New Roman" w:cs="Times New Roman"/>
          <w:szCs w:val="24"/>
        </w:rPr>
      </w:pPr>
      <w:r w:rsidRPr="004A3434">
        <w:rPr>
          <w:rFonts w:eastAsia="Times New Roman" w:cs="Times New Roman"/>
          <w:b/>
          <w:bCs/>
          <w:color w:val="000000"/>
          <w:szCs w:val="24"/>
          <w:u w:val="single"/>
        </w:rPr>
        <w:t>Multi-Format Documents:</w:t>
      </w:r>
      <w:r w:rsidRPr="004A3434">
        <w:rPr>
          <w:rFonts w:eastAsia="Times New Roman" w:cs="Times New Roman"/>
          <w:color w:val="000000"/>
          <w:szCs w:val="24"/>
        </w:rPr>
        <w:t xml:space="preserve"> The project aims to extend beyond PDFs to accommodate multiple document formats, such as HTML, DOCX, and LaTeX, which are common in academic research. This will enable the system to process and summarize a broader spectrum of research materials, making the technology more versatile for different data science applications where multiple formats are prevalent.</w:t>
      </w:r>
    </w:p>
    <w:p w14:paraId="237ECCCD" w14:textId="77777777" w:rsidR="004A3434" w:rsidRPr="004A3434" w:rsidRDefault="004A3434" w:rsidP="004A3434">
      <w:pPr>
        <w:pStyle w:val="ListParagraph"/>
        <w:rPr>
          <w:rFonts w:eastAsia="Times New Roman" w:cs="Times New Roman"/>
          <w:b/>
          <w:bCs/>
          <w:color w:val="000000"/>
          <w:szCs w:val="24"/>
          <w:u w:val="single"/>
        </w:rPr>
      </w:pPr>
    </w:p>
    <w:p w14:paraId="20D237F7" w14:textId="77777777" w:rsidR="004A3434" w:rsidRPr="004A3434" w:rsidRDefault="004A3434" w:rsidP="004A3434">
      <w:pPr>
        <w:pStyle w:val="ListParagraph"/>
        <w:numPr>
          <w:ilvl w:val="0"/>
          <w:numId w:val="37"/>
        </w:numPr>
        <w:spacing w:after="0" w:line="240" w:lineRule="auto"/>
        <w:jc w:val="both"/>
        <w:rPr>
          <w:rFonts w:eastAsia="Times New Roman" w:cs="Times New Roman"/>
          <w:szCs w:val="24"/>
        </w:rPr>
      </w:pPr>
      <w:r w:rsidRPr="004A3434">
        <w:rPr>
          <w:rFonts w:eastAsia="Times New Roman" w:cs="Times New Roman"/>
          <w:b/>
          <w:bCs/>
          <w:color w:val="000000"/>
          <w:szCs w:val="24"/>
          <w:u w:val="single"/>
        </w:rPr>
        <w:t>I</w:t>
      </w:r>
      <w:r w:rsidR="00941F43" w:rsidRPr="004A3434">
        <w:rPr>
          <w:rFonts w:eastAsia="Times New Roman" w:cs="Times New Roman"/>
          <w:b/>
          <w:bCs/>
          <w:color w:val="000000"/>
          <w:szCs w:val="24"/>
          <w:u w:val="single"/>
        </w:rPr>
        <w:t>nteractive Summarization:</w:t>
      </w:r>
      <w:r w:rsidR="00941F43" w:rsidRPr="004A3434">
        <w:rPr>
          <w:rFonts w:eastAsia="Times New Roman" w:cs="Times New Roman"/>
          <w:color w:val="000000"/>
          <w:szCs w:val="24"/>
        </w:rPr>
        <w:t xml:space="preserve"> Incorporating interactivity into the summarization process is another exciting avenue. Users could engage with the system by asking questions or requesting more information on specific segments of the research paper. The AI would respond with targeted summaries or detailed expansions, tailoring the information to the user's immediate needs. This could transform the summarization tool into an interactive learning platform, enhancing the user experience and providing a richer, more dynamic engagement with the research material.</w:t>
      </w:r>
    </w:p>
    <w:p w14:paraId="3BB9B069" w14:textId="77777777" w:rsidR="004A3434" w:rsidRPr="004A3434" w:rsidRDefault="004A3434" w:rsidP="004A3434">
      <w:pPr>
        <w:pStyle w:val="ListParagraph"/>
        <w:rPr>
          <w:rFonts w:eastAsia="Times New Roman" w:cs="Times New Roman"/>
          <w:b/>
          <w:bCs/>
          <w:color w:val="000000"/>
          <w:szCs w:val="24"/>
          <w:u w:val="single"/>
        </w:rPr>
      </w:pPr>
    </w:p>
    <w:p w14:paraId="7A0AD814" w14:textId="77777777" w:rsidR="004A3434" w:rsidRPr="004A3434" w:rsidRDefault="00941F43" w:rsidP="004A3434">
      <w:pPr>
        <w:pStyle w:val="ListParagraph"/>
        <w:numPr>
          <w:ilvl w:val="0"/>
          <w:numId w:val="37"/>
        </w:numPr>
        <w:spacing w:after="0" w:line="240" w:lineRule="auto"/>
        <w:jc w:val="both"/>
        <w:rPr>
          <w:rFonts w:eastAsia="Times New Roman" w:cs="Times New Roman"/>
          <w:szCs w:val="24"/>
        </w:rPr>
      </w:pPr>
      <w:r w:rsidRPr="004A3434">
        <w:rPr>
          <w:rFonts w:eastAsia="Times New Roman" w:cs="Times New Roman"/>
          <w:b/>
          <w:bCs/>
          <w:color w:val="000000"/>
          <w:szCs w:val="24"/>
          <w:u w:val="single"/>
        </w:rPr>
        <w:t>Broader Academic Scope:</w:t>
      </w:r>
      <w:r w:rsidRPr="004A3434">
        <w:rPr>
          <w:rFonts w:eastAsia="Times New Roman" w:cs="Times New Roman"/>
          <w:color w:val="000000"/>
          <w:szCs w:val="24"/>
        </w:rPr>
        <w:t xml:space="preserve"> Expanding the system to encompass a wider range of disciplines, including the humanities and social sciences, could significantly enhance its utility. This would test and potentially improve the model's ability to adapt to various styles of academic writing and content.</w:t>
      </w:r>
    </w:p>
    <w:p w14:paraId="0D107B38" w14:textId="77777777" w:rsidR="004A3434" w:rsidRPr="004A3434" w:rsidRDefault="004A3434" w:rsidP="004A3434">
      <w:pPr>
        <w:pStyle w:val="ListParagraph"/>
        <w:rPr>
          <w:rFonts w:eastAsia="Times New Roman" w:cs="Times New Roman"/>
          <w:b/>
          <w:bCs/>
          <w:color w:val="000000"/>
          <w:szCs w:val="24"/>
          <w:u w:val="single"/>
        </w:rPr>
      </w:pPr>
    </w:p>
    <w:p w14:paraId="6EBF04F0" w14:textId="77777777" w:rsidR="00A3398F" w:rsidRPr="00A3398F" w:rsidRDefault="00941F43" w:rsidP="00A3398F">
      <w:pPr>
        <w:pStyle w:val="ListParagraph"/>
        <w:numPr>
          <w:ilvl w:val="0"/>
          <w:numId w:val="37"/>
        </w:numPr>
        <w:spacing w:after="0" w:line="240" w:lineRule="auto"/>
        <w:jc w:val="both"/>
        <w:rPr>
          <w:rFonts w:eastAsia="Times New Roman" w:cs="Times New Roman"/>
          <w:szCs w:val="24"/>
        </w:rPr>
      </w:pPr>
      <w:r w:rsidRPr="004A3434">
        <w:rPr>
          <w:rFonts w:eastAsia="Times New Roman" w:cs="Times New Roman"/>
          <w:b/>
          <w:bCs/>
          <w:color w:val="000000"/>
          <w:szCs w:val="24"/>
          <w:u w:val="single"/>
        </w:rPr>
        <w:t>Multilingual Expansion:</w:t>
      </w:r>
      <w:r w:rsidRPr="004A3434">
        <w:rPr>
          <w:rFonts w:eastAsia="Times New Roman" w:cs="Times New Roman"/>
          <w:color w:val="000000"/>
          <w:szCs w:val="24"/>
        </w:rPr>
        <w:t xml:space="preserve"> Extending the model to translate and summarize research papers in multiple languages would be a significant stride in making global academic knowledge universally accessible. This could bridge language barriers in academia, fostering cross-cultural research collaboration.</w:t>
      </w:r>
    </w:p>
    <w:p w14:paraId="312D6B77" w14:textId="77777777" w:rsidR="00A3398F" w:rsidRPr="00A3398F" w:rsidRDefault="00A3398F" w:rsidP="00A3398F">
      <w:pPr>
        <w:pStyle w:val="ListParagraph"/>
        <w:rPr>
          <w:rFonts w:eastAsia="Times New Roman" w:cs="Times New Roman"/>
          <w:b/>
          <w:bCs/>
          <w:color w:val="000000"/>
          <w:szCs w:val="24"/>
          <w:u w:val="single"/>
        </w:rPr>
      </w:pPr>
    </w:p>
    <w:p w14:paraId="549B8C87" w14:textId="77777777" w:rsidR="00A3398F" w:rsidRPr="00A3398F" w:rsidRDefault="00941F43" w:rsidP="00A3398F">
      <w:pPr>
        <w:pStyle w:val="ListParagraph"/>
        <w:numPr>
          <w:ilvl w:val="0"/>
          <w:numId w:val="37"/>
        </w:numPr>
        <w:spacing w:after="0" w:line="240" w:lineRule="auto"/>
        <w:jc w:val="both"/>
        <w:rPr>
          <w:rFonts w:eastAsia="Times New Roman" w:cs="Times New Roman"/>
          <w:szCs w:val="24"/>
        </w:rPr>
      </w:pPr>
      <w:r w:rsidRPr="00A3398F">
        <w:rPr>
          <w:rFonts w:eastAsia="Times New Roman" w:cs="Times New Roman"/>
          <w:b/>
          <w:bCs/>
          <w:color w:val="000000"/>
          <w:szCs w:val="24"/>
          <w:u w:val="single"/>
        </w:rPr>
        <w:t>Customizable Summaries:</w:t>
      </w:r>
      <w:r w:rsidRPr="00A3398F">
        <w:rPr>
          <w:rFonts w:eastAsia="Times New Roman" w:cs="Times New Roman"/>
          <w:color w:val="000000"/>
          <w:szCs w:val="24"/>
        </w:rPr>
        <w:t xml:space="preserve"> Developing the capability for users to specify their areas of interest for more personalized summaries could be a game-changer. This feature would tailor the output to individual needs, increasing the utility of the summaries.</w:t>
      </w:r>
    </w:p>
    <w:p w14:paraId="6E6AF96C" w14:textId="77777777" w:rsidR="00A3398F" w:rsidRPr="00A3398F" w:rsidRDefault="00A3398F" w:rsidP="00A3398F">
      <w:pPr>
        <w:pStyle w:val="ListParagraph"/>
        <w:rPr>
          <w:rFonts w:eastAsia="Times New Roman" w:cs="Times New Roman"/>
          <w:b/>
          <w:bCs/>
          <w:color w:val="000000"/>
          <w:szCs w:val="24"/>
          <w:u w:val="single"/>
        </w:rPr>
      </w:pPr>
    </w:p>
    <w:p w14:paraId="6BB726AC" w14:textId="040BD29D" w:rsidR="00941F43" w:rsidRPr="00A3398F" w:rsidRDefault="00941F43" w:rsidP="00A3398F">
      <w:pPr>
        <w:pStyle w:val="ListParagraph"/>
        <w:numPr>
          <w:ilvl w:val="0"/>
          <w:numId w:val="37"/>
        </w:numPr>
        <w:spacing w:after="0" w:line="240" w:lineRule="auto"/>
        <w:jc w:val="both"/>
        <w:rPr>
          <w:rFonts w:eastAsia="Times New Roman" w:cs="Times New Roman"/>
          <w:szCs w:val="24"/>
        </w:rPr>
      </w:pPr>
      <w:r w:rsidRPr="00A3398F">
        <w:rPr>
          <w:rFonts w:eastAsia="Times New Roman" w:cs="Times New Roman"/>
          <w:b/>
          <w:bCs/>
          <w:color w:val="000000"/>
          <w:szCs w:val="24"/>
          <w:u w:val="single"/>
        </w:rPr>
        <w:t>Integration with Digital Libraries:</w:t>
      </w:r>
      <w:r w:rsidRPr="00A3398F">
        <w:rPr>
          <w:rFonts w:eastAsia="Times New Roman" w:cs="Times New Roman"/>
          <w:color w:val="000000"/>
          <w:szCs w:val="24"/>
        </w:rPr>
        <w:t xml:space="preserve"> Implementing this summarization technology in academic search engines or digital libraries could revolutionize how researchers and students interact with academic content. It would enable quick and efficient browsing of large volumes of research, helping users identify relevant papers more effectively.</w:t>
      </w:r>
    </w:p>
    <w:p w14:paraId="6C538D1E" w14:textId="77777777" w:rsidR="00941F43" w:rsidRPr="00941F43" w:rsidRDefault="00941F43" w:rsidP="00941F43">
      <w:pPr>
        <w:spacing w:after="0" w:line="240" w:lineRule="auto"/>
        <w:rPr>
          <w:rFonts w:eastAsia="Times New Roman" w:cs="Times New Roman"/>
          <w:szCs w:val="24"/>
        </w:rPr>
      </w:pPr>
    </w:p>
    <w:p w14:paraId="5C59A2D2" w14:textId="7563B992" w:rsidR="00941F43" w:rsidRPr="00941F43" w:rsidRDefault="00941F43" w:rsidP="00941F43">
      <w:pPr>
        <w:spacing w:after="0" w:line="240" w:lineRule="auto"/>
        <w:jc w:val="both"/>
        <w:rPr>
          <w:rFonts w:eastAsia="Times New Roman" w:cs="Times New Roman"/>
          <w:szCs w:val="24"/>
        </w:rPr>
      </w:pPr>
      <w:r w:rsidRPr="00941F43">
        <w:rPr>
          <w:rFonts w:eastAsia="Times New Roman" w:cs="Times New Roman"/>
          <w:color w:val="000000"/>
          <w:szCs w:val="24"/>
        </w:rPr>
        <w:t xml:space="preserve">In essence, this project has not only achieved its immediate objective of effectively summarizing research papers but has also </w:t>
      </w:r>
      <w:r w:rsidR="004666F1" w:rsidRPr="00941F43">
        <w:rPr>
          <w:rFonts w:eastAsia="Times New Roman" w:cs="Times New Roman"/>
          <w:color w:val="000000"/>
          <w:szCs w:val="24"/>
        </w:rPr>
        <w:t>opened</w:t>
      </w:r>
      <w:r w:rsidRPr="00941F43">
        <w:rPr>
          <w:rFonts w:eastAsia="Times New Roman" w:cs="Times New Roman"/>
          <w:color w:val="000000"/>
          <w:szCs w:val="24"/>
        </w:rPr>
        <w:t xml:space="preserve"> exciting possibilities for further advancements in academic text processing. The potential applications and extensions of this technology are vast and hold the promise of transforming how academic content is accessed, understood, and utilized.</w:t>
      </w:r>
    </w:p>
    <w:p w14:paraId="75C833EB" w14:textId="77777777" w:rsidR="00941F43" w:rsidRPr="00941F43" w:rsidRDefault="00941F43" w:rsidP="00941F43">
      <w:pPr>
        <w:spacing w:after="0" w:line="240" w:lineRule="auto"/>
        <w:rPr>
          <w:rFonts w:eastAsia="Times New Roman" w:cs="Times New Roman"/>
          <w:szCs w:val="24"/>
        </w:rPr>
      </w:pPr>
    </w:p>
    <w:p w14:paraId="502B86C7" w14:textId="77777777" w:rsidR="00941F43" w:rsidRPr="00805896" w:rsidRDefault="00941F43">
      <w:pPr>
        <w:rPr>
          <w:rFonts w:cs="Times New Roman"/>
          <w:szCs w:val="24"/>
        </w:rPr>
      </w:pPr>
    </w:p>
    <w:sectPr w:rsidR="00941F43" w:rsidRPr="00805896" w:rsidSect="00F26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544E61"/>
    <w:multiLevelType w:val="multilevel"/>
    <w:tmpl w:val="326E17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148502D"/>
    <w:multiLevelType w:val="multilevel"/>
    <w:tmpl w:val="2BD4D9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7D4297"/>
    <w:multiLevelType w:val="multilevel"/>
    <w:tmpl w:val="AECEA8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5D5F40"/>
    <w:multiLevelType w:val="hybridMultilevel"/>
    <w:tmpl w:val="AFC6CDD2"/>
    <w:lvl w:ilvl="0" w:tplc="BDF885F0">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1D425F"/>
    <w:multiLevelType w:val="multilevel"/>
    <w:tmpl w:val="D4DA48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E90824"/>
    <w:multiLevelType w:val="multilevel"/>
    <w:tmpl w:val="D986A3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4B2CE7"/>
    <w:multiLevelType w:val="multilevel"/>
    <w:tmpl w:val="C0F4C4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4B6421"/>
    <w:multiLevelType w:val="multilevel"/>
    <w:tmpl w:val="1E60C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1D11E5"/>
    <w:multiLevelType w:val="multilevel"/>
    <w:tmpl w:val="7FDED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9D16E6"/>
    <w:multiLevelType w:val="multilevel"/>
    <w:tmpl w:val="38A43E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FA6EC8"/>
    <w:multiLevelType w:val="multilevel"/>
    <w:tmpl w:val="5EE2764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2DAC6C21"/>
    <w:multiLevelType w:val="multilevel"/>
    <w:tmpl w:val="1D7A4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BC26AF"/>
    <w:multiLevelType w:val="multilevel"/>
    <w:tmpl w:val="3DC297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482BA3"/>
    <w:multiLevelType w:val="multilevel"/>
    <w:tmpl w:val="870AF1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766165"/>
    <w:multiLevelType w:val="multilevel"/>
    <w:tmpl w:val="4B5CA1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9219AA"/>
    <w:multiLevelType w:val="multilevel"/>
    <w:tmpl w:val="93B62E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B139F5"/>
    <w:multiLevelType w:val="multilevel"/>
    <w:tmpl w:val="56962B1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49E64ADD"/>
    <w:multiLevelType w:val="multilevel"/>
    <w:tmpl w:val="77348E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675FBB"/>
    <w:multiLevelType w:val="hybridMultilevel"/>
    <w:tmpl w:val="B17A4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9F427A"/>
    <w:multiLevelType w:val="multilevel"/>
    <w:tmpl w:val="238C3C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7F25FD"/>
    <w:multiLevelType w:val="hybridMultilevel"/>
    <w:tmpl w:val="CCC65208"/>
    <w:lvl w:ilvl="0" w:tplc="6D78117A">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8B534D"/>
    <w:multiLevelType w:val="hybridMultilevel"/>
    <w:tmpl w:val="808AA900"/>
    <w:lvl w:ilvl="0" w:tplc="C406C176">
      <w:start w:val="2"/>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AD97F9E"/>
    <w:multiLevelType w:val="multilevel"/>
    <w:tmpl w:val="628632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62B63714"/>
    <w:multiLevelType w:val="multilevel"/>
    <w:tmpl w:val="583E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1239D5"/>
    <w:multiLevelType w:val="multilevel"/>
    <w:tmpl w:val="C57234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0B7651"/>
    <w:multiLevelType w:val="multilevel"/>
    <w:tmpl w:val="A4CA79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300A3B"/>
    <w:multiLevelType w:val="multilevel"/>
    <w:tmpl w:val="71F2AE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BC2C4F"/>
    <w:multiLevelType w:val="multilevel"/>
    <w:tmpl w:val="1F9E5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8544176">
    <w:abstractNumId w:val="8"/>
  </w:num>
  <w:num w:numId="2" w16cid:durableId="1198856202">
    <w:abstractNumId w:val="6"/>
  </w:num>
  <w:num w:numId="3" w16cid:durableId="353810">
    <w:abstractNumId w:val="5"/>
  </w:num>
  <w:num w:numId="4" w16cid:durableId="808669167">
    <w:abstractNumId w:val="4"/>
  </w:num>
  <w:num w:numId="5" w16cid:durableId="465703515">
    <w:abstractNumId w:val="7"/>
  </w:num>
  <w:num w:numId="6" w16cid:durableId="939139940">
    <w:abstractNumId w:val="3"/>
  </w:num>
  <w:num w:numId="7" w16cid:durableId="606274619">
    <w:abstractNumId w:val="2"/>
  </w:num>
  <w:num w:numId="8" w16cid:durableId="801702108">
    <w:abstractNumId w:val="1"/>
  </w:num>
  <w:num w:numId="9" w16cid:durableId="1292132412">
    <w:abstractNumId w:val="0"/>
  </w:num>
  <w:num w:numId="10" w16cid:durableId="38864399">
    <w:abstractNumId w:val="17"/>
  </w:num>
  <w:num w:numId="11" w16cid:durableId="1687513210">
    <w:abstractNumId w:val="23"/>
    <w:lvlOverride w:ilvl="0">
      <w:lvl w:ilvl="0">
        <w:numFmt w:val="decimal"/>
        <w:lvlText w:val="%1."/>
        <w:lvlJc w:val="left"/>
      </w:lvl>
    </w:lvlOverride>
  </w:num>
  <w:num w:numId="12" w16cid:durableId="826365790">
    <w:abstractNumId w:val="24"/>
    <w:lvlOverride w:ilvl="0">
      <w:lvl w:ilvl="0">
        <w:numFmt w:val="decimal"/>
        <w:lvlText w:val="%1."/>
        <w:lvlJc w:val="left"/>
      </w:lvl>
    </w:lvlOverride>
  </w:num>
  <w:num w:numId="13" w16cid:durableId="1661350287">
    <w:abstractNumId w:val="19"/>
  </w:num>
  <w:num w:numId="14" w16cid:durableId="1408073002">
    <w:abstractNumId w:val="9"/>
    <w:lvlOverride w:ilvl="0">
      <w:lvl w:ilvl="0">
        <w:numFmt w:val="decimal"/>
        <w:lvlText w:val="%1."/>
        <w:lvlJc w:val="left"/>
      </w:lvl>
    </w:lvlOverride>
  </w:num>
  <w:num w:numId="15" w16cid:durableId="1821265499">
    <w:abstractNumId w:val="14"/>
    <w:lvlOverride w:ilvl="0">
      <w:lvl w:ilvl="0">
        <w:numFmt w:val="decimal"/>
        <w:lvlText w:val="%1."/>
        <w:lvlJc w:val="left"/>
      </w:lvl>
    </w:lvlOverride>
  </w:num>
  <w:num w:numId="16" w16cid:durableId="687298919">
    <w:abstractNumId w:val="10"/>
    <w:lvlOverride w:ilvl="0">
      <w:lvl w:ilvl="0">
        <w:numFmt w:val="decimal"/>
        <w:lvlText w:val="%1."/>
        <w:lvlJc w:val="left"/>
      </w:lvl>
    </w:lvlOverride>
  </w:num>
  <w:num w:numId="17" w16cid:durableId="727071439">
    <w:abstractNumId w:val="31"/>
  </w:num>
  <w:num w:numId="18" w16cid:durableId="1372074507">
    <w:abstractNumId w:val="32"/>
  </w:num>
  <w:num w:numId="19" w16cid:durableId="353918115">
    <w:abstractNumId w:val="16"/>
  </w:num>
  <w:num w:numId="20" w16cid:durableId="2028673623">
    <w:abstractNumId w:val="21"/>
  </w:num>
  <w:num w:numId="21" w16cid:durableId="389307738">
    <w:abstractNumId w:val="20"/>
  </w:num>
  <w:num w:numId="22" w16cid:durableId="989528422">
    <w:abstractNumId w:val="25"/>
  </w:num>
  <w:num w:numId="23" w16cid:durableId="1913852967">
    <w:abstractNumId w:val="26"/>
    <w:lvlOverride w:ilvl="0">
      <w:lvl w:ilvl="0">
        <w:numFmt w:val="decimal"/>
        <w:lvlText w:val="%1."/>
        <w:lvlJc w:val="left"/>
      </w:lvl>
    </w:lvlOverride>
  </w:num>
  <w:num w:numId="24" w16cid:durableId="2115249636">
    <w:abstractNumId w:val="34"/>
    <w:lvlOverride w:ilvl="0">
      <w:lvl w:ilvl="0">
        <w:numFmt w:val="decimal"/>
        <w:lvlText w:val="%1."/>
        <w:lvlJc w:val="left"/>
      </w:lvl>
    </w:lvlOverride>
  </w:num>
  <w:num w:numId="25" w16cid:durableId="1400665851">
    <w:abstractNumId w:val="15"/>
    <w:lvlOverride w:ilvl="0">
      <w:lvl w:ilvl="0">
        <w:numFmt w:val="decimal"/>
        <w:lvlText w:val="%1."/>
        <w:lvlJc w:val="left"/>
      </w:lvl>
    </w:lvlOverride>
  </w:num>
  <w:num w:numId="26" w16cid:durableId="275019233">
    <w:abstractNumId w:val="22"/>
    <w:lvlOverride w:ilvl="0">
      <w:lvl w:ilvl="0">
        <w:numFmt w:val="decimal"/>
        <w:lvlText w:val="%1."/>
        <w:lvlJc w:val="left"/>
      </w:lvl>
    </w:lvlOverride>
  </w:num>
  <w:num w:numId="27" w16cid:durableId="49152293">
    <w:abstractNumId w:val="36"/>
  </w:num>
  <w:num w:numId="28" w16cid:durableId="2016420712">
    <w:abstractNumId w:val="13"/>
    <w:lvlOverride w:ilvl="0">
      <w:lvl w:ilvl="0">
        <w:numFmt w:val="decimal"/>
        <w:lvlText w:val="%1."/>
        <w:lvlJc w:val="left"/>
      </w:lvl>
    </w:lvlOverride>
  </w:num>
  <w:num w:numId="29" w16cid:durableId="1431852696">
    <w:abstractNumId w:val="28"/>
    <w:lvlOverride w:ilvl="0">
      <w:lvl w:ilvl="0">
        <w:numFmt w:val="decimal"/>
        <w:lvlText w:val="%1."/>
        <w:lvlJc w:val="left"/>
      </w:lvl>
    </w:lvlOverride>
  </w:num>
  <w:num w:numId="30" w16cid:durableId="1042249319">
    <w:abstractNumId w:val="35"/>
    <w:lvlOverride w:ilvl="0">
      <w:lvl w:ilvl="0">
        <w:numFmt w:val="decimal"/>
        <w:lvlText w:val="%1."/>
        <w:lvlJc w:val="left"/>
      </w:lvl>
    </w:lvlOverride>
  </w:num>
  <w:num w:numId="31" w16cid:durableId="1621912739">
    <w:abstractNumId w:val="33"/>
    <w:lvlOverride w:ilvl="0">
      <w:lvl w:ilvl="0">
        <w:numFmt w:val="decimal"/>
        <w:lvlText w:val="%1."/>
        <w:lvlJc w:val="left"/>
      </w:lvl>
    </w:lvlOverride>
  </w:num>
  <w:num w:numId="32" w16cid:durableId="1003775021">
    <w:abstractNumId w:val="18"/>
    <w:lvlOverride w:ilvl="0">
      <w:lvl w:ilvl="0">
        <w:numFmt w:val="decimal"/>
        <w:lvlText w:val="%1."/>
        <w:lvlJc w:val="left"/>
      </w:lvl>
    </w:lvlOverride>
  </w:num>
  <w:num w:numId="33" w16cid:durableId="1877546009">
    <w:abstractNumId w:val="11"/>
    <w:lvlOverride w:ilvl="0">
      <w:lvl w:ilvl="0">
        <w:numFmt w:val="decimal"/>
        <w:lvlText w:val="%1."/>
        <w:lvlJc w:val="left"/>
      </w:lvl>
    </w:lvlOverride>
  </w:num>
  <w:num w:numId="34" w16cid:durableId="1983340599">
    <w:abstractNumId w:val="30"/>
  </w:num>
  <w:num w:numId="35" w16cid:durableId="230308849">
    <w:abstractNumId w:val="12"/>
  </w:num>
  <w:num w:numId="36" w16cid:durableId="1334718741">
    <w:abstractNumId w:val="29"/>
  </w:num>
  <w:num w:numId="37" w16cid:durableId="7022491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38EA"/>
    <w:rsid w:val="000E69D0"/>
    <w:rsid w:val="000E7B9C"/>
    <w:rsid w:val="000F6A54"/>
    <w:rsid w:val="0015074B"/>
    <w:rsid w:val="00156719"/>
    <w:rsid w:val="0029639D"/>
    <w:rsid w:val="00326F90"/>
    <w:rsid w:val="004666F1"/>
    <w:rsid w:val="004A3434"/>
    <w:rsid w:val="004B4308"/>
    <w:rsid w:val="004B5805"/>
    <w:rsid w:val="00571FBF"/>
    <w:rsid w:val="006B0203"/>
    <w:rsid w:val="007857E6"/>
    <w:rsid w:val="00805896"/>
    <w:rsid w:val="00875C4A"/>
    <w:rsid w:val="008A4A4D"/>
    <w:rsid w:val="008B1877"/>
    <w:rsid w:val="00915B07"/>
    <w:rsid w:val="00941F43"/>
    <w:rsid w:val="00952F1E"/>
    <w:rsid w:val="00976547"/>
    <w:rsid w:val="00A0289D"/>
    <w:rsid w:val="00A23047"/>
    <w:rsid w:val="00A3398F"/>
    <w:rsid w:val="00A51343"/>
    <w:rsid w:val="00AA1D8D"/>
    <w:rsid w:val="00AE3303"/>
    <w:rsid w:val="00AF0CE4"/>
    <w:rsid w:val="00AF699A"/>
    <w:rsid w:val="00B47730"/>
    <w:rsid w:val="00BD1258"/>
    <w:rsid w:val="00C478C5"/>
    <w:rsid w:val="00C52D63"/>
    <w:rsid w:val="00CA3866"/>
    <w:rsid w:val="00CB0664"/>
    <w:rsid w:val="00CD63CF"/>
    <w:rsid w:val="00CE2530"/>
    <w:rsid w:val="00CF0042"/>
    <w:rsid w:val="00D87662"/>
    <w:rsid w:val="00DF4507"/>
    <w:rsid w:val="00E24CA3"/>
    <w:rsid w:val="00E72398"/>
    <w:rsid w:val="00E84A73"/>
    <w:rsid w:val="00EA786C"/>
    <w:rsid w:val="00F26FA6"/>
    <w:rsid w:val="00F83235"/>
    <w:rsid w:val="00FC693F"/>
    <w:rsid w:val="00FE272B"/>
    <w:rsid w:val="00FE46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F1449D"/>
  <w14:defaultImageDpi w14:val="300"/>
  <w15:docId w15:val="{F0715528-A80E-0B45-8036-E21ADDA03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941F43"/>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22352">
      <w:bodyDiv w:val="1"/>
      <w:marLeft w:val="0"/>
      <w:marRight w:val="0"/>
      <w:marTop w:val="0"/>
      <w:marBottom w:val="0"/>
      <w:divBdr>
        <w:top w:val="none" w:sz="0" w:space="0" w:color="auto"/>
        <w:left w:val="none" w:sz="0" w:space="0" w:color="auto"/>
        <w:bottom w:val="none" w:sz="0" w:space="0" w:color="auto"/>
        <w:right w:val="none" w:sz="0" w:space="0" w:color="auto"/>
      </w:divBdr>
    </w:div>
    <w:div w:id="595938870">
      <w:bodyDiv w:val="1"/>
      <w:marLeft w:val="0"/>
      <w:marRight w:val="0"/>
      <w:marTop w:val="0"/>
      <w:marBottom w:val="0"/>
      <w:divBdr>
        <w:top w:val="none" w:sz="0" w:space="0" w:color="auto"/>
        <w:left w:val="none" w:sz="0" w:space="0" w:color="auto"/>
        <w:bottom w:val="none" w:sz="0" w:space="0" w:color="auto"/>
        <w:right w:val="none" w:sz="0" w:space="0" w:color="auto"/>
      </w:divBdr>
    </w:div>
    <w:div w:id="1029530948">
      <w:bodyDiv w:val="1"/>
      <w:marLeft w:val="0"/>
      <w:marRight w:val="0"/>
      <w:marTop w:val="0"/>
      <w:marBottom w:val="0"/>
      <w:divBdr>
        <w:top w:val="none" w:sz="0" w:space="0" w:color="auto"/>
        <w:left w:val="none" w:sz="0" w:space="0" w:color="auto"/>
        <w:bottom w:val="none" w:sz="0" w:space="0" w:color="auto"/>
        <w:right w:val="none" w:sz="0" w:space="0" w:color="auto"/>
      </w:divBdr>
    </w:div>
    <w:div w:id="1084835165">
      <w:bodyDiv w:val="1"/>
      <w:marLeft w:val="0"/>
      <w:marRight w:val="0"/>
      <w:marTop w:val="0"/>
      <w:marBottom w:val="0"/>
      <w:divBdr>
        <w:top w:val="none" w:sz="0" w:space="0" w:color="auto"/>
        <w:left w:val="none" w:sz="0" w:space="0" w:color="auto"/>
        <w:bottom w:val="none" w:sz="0" w:space="0" w:color="auto"/>
        <w:right w:val="none" w:sz="0" w:space="0" w:color="auto"/>
      </w:divBdr>
    </w:div>
    <w:div w:id="1237394538">
      <w:bodyDiv w:val="1"/>
      <w:marLeft w:val="0"/>
      <w:marRight w:val="0"/>
      <w:marTop w:val="0"/>
      <w:marBottom w:val="0"/>
      <w:divBdr>
        <w:top w:val="none" w:sz="0" w:space="0" w:color="auto"/>
        <w:left w:val="none" w:sz="0" w:space="0" w:color="auto"/>
        <w:bottom w:val="none" w:sz="0" w:space="0" w:color="auto"/>
        <w:right w:val="none" w:sz="0" w:space="0" w:color="auto"/>
      </w:divBdr>
    </w:div>
    <w:div w:id="1461220861">
      <w:bodyDiv w:val="1"/>
      <w:marLeft w:val="0"/>
      <w:marRight w:val="0"/>
      <w:marTop w:val="0"/>
      <w:marBottom w:val="0"/>
      <w:divBdr>
        <w:top w:val="none" w:sz="0" w:space="0" w:color="auto"/>
        <w:left w:val="none" w:sz="0" w:space="0" w:color="auto"/>
        <w:bottom w:val="none" w:sz="0" w:space="0" w:color="auto"/>
        <w:right w:val="none" w:sz="0" w:space="0" w:color="auto"/>
      </w:divBdr>
    </w:div>
    <w:div w:id="1529642265">
      <w:bodyDiv w:val="1"/>
      <w:marLeft w:val="0"/>
      <w:marRight w:val="0"/>
      <w:marTop w:val="0"/>
      <w:marBottom w:val="0"/>
      <w:divBdr>
        <w:top w:val="none" w:sz="0" w:space="0" w:color="auto"/>
        <w:left w:val="none" w:sz="0" w:space="0" w:color="auto"/>
        <w:bottom w:val="none" w:sz="0" w:space="0" w:color="auto"/>
        <w:right w:val="none" w:sz="0" w:space="0" w:color="auto"/>
      </w:divBdr>
    </w:div>
    <w:div w:id="1983383146">
      <w:bodyDiv w:val="1"/>
      <w:marLeft w:val="0"/>
      <w:marRight w:val="0"/>
      <w:marTop w:val="0"/>
      <w:marBottom w:val="0"/>
      <w:divBdr>
        <w:top w:val="none" w:sz="0" w:space="0" w:color="auto"/>
        <w:left w:val="none" w:sz="0" w:space="0" w:color="auto"/>
        <w:bottom w:val="none" w:sz="0" w:space="0" w:color="auto"/>
        <w:right w:val="none" w:sz="0" w:space="0" w:color="auto"/>
      </w:divBdr>
    </w:div>
    <w:div w:id="20058191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5572</Words>
  <Characters>31765</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37263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Shawn Singh Chumbar</cp:lastModifiedBy>
  <cp:revision>3</cp:revision>
  <dcterms:created xsi:type="dcterms:W3CDTF">2023-12-16T01:06:00Z</dcterms:created>
  <dcterms:modified xsi:type="dcterms:W3CDTF">2023-12-16T01:07:00Z</dcterms:modified>
  <cp:category/>
</cp:coreProperties>
</file>